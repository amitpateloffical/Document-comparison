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2024-08-31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DCR1003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kajsdn akdsvvn kniasdsdv adj noaefihvhiojv  eif iof f j;f;i i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