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 Introduction</w:t>
      </w:r>
    </w:p>
    <w:p>
      <w:pPr>
        <w:pStyle w:val="Heading1"/>
      </w:pPr>
      <w:r>
        <w:t>1.1 Purpose:</w:t>
      </w:r>
    </w:p>
    <w:p>
      <w:pPr>
        <w:pStyle w:val="Heading2"/>
      </w:pPr>
      <w:r>
        <w:t>Document 12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outlines </w:t>
      </w:r>
      <w:r>
        <w:t xml:space="preserve">the </w:t>
      </w:r>
      <w:r>
        <w:t xml:space="preserve">procedures </w:t>
      </w:r>
      <w:r>
        <w:t xml:space="preserve">for </w:t>
      </w:r>
      <w:r>
        <w:t xml:space="preserve">identifying, </w:t>
      </w:r>
      <w:r>
        <w:t xml:space="preserve">investigating, </w:t>
      </w:r>
      <w:r>
        <w:t xml:space="preserve">and </w:t>
      </w:r>
      <w:r>
        <w:t xml:space="preserve">addressing </w:t>
      </w:r>
      <w:r>
        <w:t xml:space="preserve">out-of-stock </w:t>
      </w:r>
      <w:r>
        <w:t xml:space="preserve">(OOS) </w:t>
      </w:r>
      <w:r>
        <w:t xml:space="preserve">situations </w:t>
      </w:r>
      <w:r>
        <w:t xml:space="preserve">to </w:t>
      </w:r>
      <w:r>
        <w:t xml:space="preserve">ensure </w:t>
      </w:r>
      <w:r>
        <w:t xml:space="preserve">timely </w:t>
      </w:r>
      <w:r>
        <w:t xml:space="preserve">response, </w:t>
      </w:r>
      <w:r>
        <w:t xml:space="preserve">minimize </w:t>
      </w:r>
      <w:r>
        <w:t xml:space="preserve">customer </w:t>
      </w:r>
      <w:r>
        <w:t xml:space="preserve">impact, </w:t>
      </w:r>
      <w:r>
        <w:t xml:space="preserve">and </w:t>
      </w:r>
      <w:r>
        <w:t xml:space="preserve">comply </w:t>
      </w:r>
      <w:r>
        <w:t xml:space="preserve">with </w:t>
      </w:r>
      <w:r>
        <w:t xml:space="preserve">USFDA </w:t>
      </w:r>
      <w:r>
        <w:t xml:space="preserve">regulations. </w:t>
      </w:r>
    </w:p>
    <w:p>
      <w:pPr>
        <w:pStyle w:val="Heading2"/>
      </w:pPr>
      <w:r>
        <w:t>Document 13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outlines </w:t>
      </w:r>
      <w:r>
        <w:t xml:space="preserve">the </w:t>
      </w:r>
      <w:r>
        <w:t xml:space="preserve">procedures </w:t>
      </w:r>
      <w:r>
        <w:t xml:space="preserve">for </w:t>
      </w:r>
      <w:r>
        <w:t xml:space="preserve">identifying, </w:t>
      </w:r>
      <w:r>
        <w:t xml:space="preserve">investigating, </w:t>
      </w:r>
      <w:r>
        <w:t xml:space="preserve">and </w:t>
      </w:r>
      <w:r>
        <w:t xml:space="preserve">addressing </w:t>
      </w:r>
      <w:r>
        <w:t xml:space="preserve">out-of-stock </w:t>
      </w:r>
      <w:r>
        <w:t xml:space="preserve">(OOS) </w:t>
      </w:r>
      <w:r>
        <w:t xml:space="preserve">situations </w:t>
      </w:r>
      <w:r>
        <w:t xml:space="preserve">to </w:t>
      </w:r>
      <w:r>
        <w:t xml:space="preserve">ensure </w:t>
      </w:r>
      <w:r>
        <w:t xml:space="preserve">timely </w:t>
      </w:r>
      <w:r>
        <w:t xml:space="preserve">response, </w:t>
      </w:r>
      <w:r>
        <w:t xml:space="preserve">minimize </w:t>
      </w:r>
      <w:r>
        <w:t xml:space="preserve">customer </w:t>
      </w:r>
      <w:r>
        <w:t xml:space="preserve">impact, </w:t>
      </w:r>
      <w:r>
        <w:t xml:space="preserve">and </w:t>
      </w:r>
      <w:r>
        <w:t xml:space="preserve">comply </w:t>
      </w:r>
      <w:r>
        <w:t xml:space="preserve">with </w:t>
      </w:r>
      <w:r>
        <w:t xml:space="preserve">USFDA </w:t>
      </w:r>
      <w:r>
        <w:t xml:space="preserve">regulations. </w:t>
      </w:r>
    </w:p>
    <w:p>
      <w:pPr>
        <w:pStyle w:val="Heading1"/>
      </w:pPr>
      <w:r>
        <w:t>1.2 Scope:</w:t>
      </w:r>
    </w:p>
    <w:p>
      <w:pPr>
        <w:pStyle w:val="Heading2"/>
      </w:pPr>
      <w:r>
        <w:t>Document 12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applies </w:t>
      </w:r>
      <w:r>
        <w:t xml:space="preserve">to </w:t>
      </w:r>
      <w:r>
        <w:t xml:space="preserve">all </w:t>
      </w:r>
      <w:r>
        <w:t xml:space="preserve">departments </w:t>
      </w:r>
      <w:r>
        <w:t xml:space="preserve">involved </w:t>
      </w:r>
      <w:r>
        <w:t xml:space="preserve">in </w:t>
      </w:r>
      <w:r>
        <w:t xml:space="preserve">product </w:t>
      </w:r>
      <w:r>
        <w:t xml:space="preserve">manufacturing, </w:t>
      </w:r>
      <w:r>
        <w:t xml:space="preserve">distribution, </w:t>
      </w:r>
      <w:r>
        <w:t xml:space="preserve">and </w:t>
      </w:r>
      <w:r>
        <w:t xml:space="preserve">customer </w:t>
      </w:r>
      <w:r>
        <w:t xml:space="preserve">service </w:t>
      </w:r>
      <w:r>
        <w:t xml:space="preserve">and </w:t>
      </w:r>
      <w:r>
        <w:t xml:space="preserve">customer </w:t>
      </w:r>
      <w:r>
        <w:t xml:space="preserve">verification. </w:t>
      </w:r>
    </w:p>
    <w:p>
      <w:pPr>
        <w:pStyle w:val="Heading2"/>
      </w:pPr>
      <w:r>
        <w:t>Document 13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applies </w:t>
      </w:r>
      <w:r>
        <w:t xml:space="preserve">to </w:t>
      </w:r>
      <w:r>
        <w:t xml:space="preserve">all </w:t>
      </w:r>
      <w:r>
        <w:t xml:space="preserve">departments </w:t>
      </w:r>
      <w:r>
        <w:t xml:space="preserve">involved </w:t>
      </w:r>
      <w:r>
        <w:t xml:space="preserve">in </w:t>
      </w:r>
      <w:r>
        <w:t xml:space="preserve">product </w:t>
      </w:r>
      <w:r>
        <w:t xml:space="preserve">manufacturing, </w:t>
      </w:r>
      <w:r>
        <w:t xml:space="preserve">distribution, </w:t>
      </w:r>
      <w:r>
        <w:t xml:space="preserve">and </w:t>
      </w:r>
      <w:r>
        <w:t xml:space="preserve">customer </w:t>
      </w:r>
      <w:r>
        <w:t xml:space="preserve">service </w:t>
      </w:r>
      <w:r>
        <w:t xml:space="preserve">and </w:t>
      </w:r>
      <w:r>
        <w:t xml:space="preserve">customer </w:t>
      </w:r>
      <w:r>
        <w:t xml:space="preserve">verification. </w:t>
      </w:r>
    </w:p>
    <w:p>
      <w:pPr>
        <w:pStyle w:val="Heading1"/>
      </w:pPr>
      <w:r>
        <w:t>1.3 Definitions:</w:t>
      </w:r>
    </w:p>
    <w:p>
      <w:pPr>
        <w:pStyle w:val="Heading2"/>
      </w:pPr>
      <w:r>
        <w:t>Document 12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Out-of-Stock </w:t>
      </w:r>
      <w:r>
        <w:t xml:space="preserve">(OOS): </w:t>
      </w:r>
      <w:r>
        <w:t xml:space="preserve">A </w:t>
      </w:r>
      <w:r>
        <w:t xml:space="preserve">situation </w:t>
      </w:r>
      <w:r>
        <w:t xml:space="preserve">where </w:t>
      </w:r>
      <w:r>
        <w:t xml:space="preserve">a </w:t>
      </w:r>
      <w:r>
        <w:t xml:space="preserve">product </w:t>
      </w:r>
      <w:r>
        <w:t xml:space="preserve">is </w:t>
      </w:r>
      <w:r>
        <w:t xml:space="preserve">unavailable </w:t>
      </w:r>
      <w:r>
        <w:t xml:space="preserve">to </w:t>
      </w:r>
      <w:r>
        <w:t xml:space="preserve">meet </w:t>
      </w:r>
      <w:r>
        <w:t xml:space="preserve">customer </w:t>
      </w:r>
      <w:r>
        <w:t xml:space="preserve">demand. </w:t>
      </w:r>
    </w:p>
    <w:p>
      <w:r>
        <w:t xml:space="preserve">Backorder: </w:t>
      </w:r>
      <w:r>
        <w:t xml:space="preserve">A </w:t>
      </w:r>
      <w:r>
        <w:t xml:space="preserve">customer </w:t>
      </w:r>
      <w:r>
        <w:t xml:space="preserve">order </w:t>
      </w:r>
      <w:r>
        <w:t xml:space="preserve">that </w:t>
      </w:r>
      <w:r>
        <w:t xml:space="preserve">cannot </w:t>
      </w:r>
      <w:r>
        <w:t xml:space="preserve">be </w:t>
      </w:r>
      <w:r>
        <w:t xml:space="preserve">fulfilled </w:t>
      </w:r>
      <w:r>
        <w:t xml:space="preserve">immediately </w:t>
      </w:r>
      <w:r>
        <w:t xml:space="preserve">due </w:t>
      </w:r>
      <w:r>
        <w:t xml:space="preserve">to </w:t>
      </w:r>
      <w:r>
        <w:t xml:space="preserve">insufficient </w:t>
      </w:r>
      <w:r>
        <w:t xml:space="preserve">inventory. </w:t>
      </w:r>
    </w:p>
    <w:p>
      <w:r>
        <w:t xml:space="preserve">Stockout: </w:t>
      </w:r>
      <w:r>
        <w:t xml:space="preserve">A </w:t>
      </w:r>
      <w:r>
        <w:t xml:space="preserve">complete </w:t>
      </w:r>
      <w:r>
        <w:t xml:space="preserve">depletion </w:t>
      </w:r>
      <w:r>
        <w:t xml:space="preserve">of </w:t>
      </w:r>
      <w:r>
        <w:t xml:space="preserve">product </w:t>
      </w:r>
      <w:r>
        <w:t xml:space="preserve">inventory. </w:t>
      </w:r>
      <w:r>
        <w:t xml:space="preserve">I </w:t>
      </w:r>
      <w:r>
        <w:t xml:space="preserve">have </w:t>
      </w:r>
      <w:r>
        <w:t xml:space="preserve">changed. </w:t>
      </w:r>
    </w:p>
    <w:p>
      <w:pPr>
        <w:pStyle w:val="Heading2"/>
      </w:pPr>
      <w:r>
        <w:t>Document 13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Out-of-Stock </w:t>
      </w:r>
      <w:r>
        <w:t xml:space="preserve">(OOS): </w:t>
      </w:r>
      <w:r>
        <w:t xml:space="preserve">A </w:t>
      </w:r>
      <w:r>
        <w:t xml:space="preserve">situation </w:t>
      </w:r>
      <w:r>
        <w:t xml:space="preserve">where </w:t>
      </w:r>
      <w:r>
        <w:t xml:space="preserve">a </w:t>
      </w:r>
      <w:r>
        <w:t xml:space="preserve">product </w:t>
      </w:r>
      <w:r>
        <w:t xml:space="preserve">is </w:t>
      </w:r>
      <w:r>
        <w:t xml:space="preserve">unavailable </w:t>
      </w:r>
      <w:r>
        <w:t xml:space="preserve">to </w:t>
      </w:r>
      <w:r>
        <w:t xml:space="preserve">meet </w:t>
      </w:r>
      <w:r>
        <w:t xml:space="preserve">customer </w:t>
      </w:r>
      <w:r>
        <w:t xml:space="preserve">demand. </w:t>
      </w:r>
    </w:p>
    <w:p>
      <w:r>
        <w:t xml:space="preserve">Backorder: </w:t>
      </w:r>
      <w:r>
        <w:t xml:space="preserve">A </w:t>
      </w:r>
      <w:r>
        <w:t xml:space="preserve">customer </w:t>
      </w:r>
      <w:r>
        <w:t xml:space="preserve">order </w:t>
      </w:r>
      <w:r>
        <w:t xml:space="preserve">that </w:t>
      </w:r>
      <w:r>
        <w:t xml:space="preserve">cannot </w:t>
      </w:r>
      <w:r>
        <w:t xml:space="preserve">be </w:t>
      </w:r>
      <w:r>
        <w:t xml:space="preserve">fulfilled </w:t>
      </w:r>
      <w:r>
        <w:t xml:space="preserve">immediately </w:t>
      </w:r>
      <w:r>
        <w:t xml:space="preserve">due </w:t>
      </w:r>
      <w:r>
        <w:t xml:space="preserve">to </w:t>
      </w:r>
      <w:r>
        <w:t xml:space="preserve">insufficient </w:t>
      </w:r>
      <w:r>
        <w:t xml:space="preserve">inventory. </w:t>
      </w:r>
    </w:p>
    <w:p>
      <w:r>
        <w:t xml:space="preserve">Stockout: </w:t>
      </w:r>
      <w:r>
        <w:t xml:space="preserve">A </w:t>
      </w:r>
      <w:r>
        <w:t xml:space="preserve">complete </w:t>
      </w:r>
      <w:r>
        <w:t xml:space="preserve">depletion </w:t>
      </w:r>
      <w:r>
        <w:t xml:space="preserve">of </w:t>
      </w:r>
      <w:r>
        <w:t xml:space="preserve">product </w:t>
      </w:r>
      <w:r>
        <w:t xml:space="preserve">inventory. </w:t>
      </w:r>
      <w:r>
        <w:t xml:space="preserve">I </w:t>
      </w:r>
      <w:r>
        <w:t xml:space="preserve">have </w:t>
      </w:r>
      <w:r>
        <w:t xml:space="preserve">changed. </w:t>
      </w:r>
    </w:p>
    <w:p>
      <w:pPr>
        <w:pStyle w:val="Heading1"/>
      </w:pPr>
      <w:r>
        <w:t>1.4 References:</w:t>
      </w:r>
    </w:p>
    <w:p>
      <w:pPr>
        <w:pStyle w:val="Heading2"/>
      </w:pPr>
      <w:r>
        <w:t>Document 12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110: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(CGMP) </w:t>
      </w:r>
      <w:r>
        <w:t xml:space="preserve">for </w:t>
      </w:r>
      <w:r>
        <w:t xml:space="preserve">Drugs. 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211: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for </w:t>
      </w:r>
      <w:r>
        <w:t xml:space="preserve">Finished </w:t>
      </w:r>
      <w:r>
        <w:t xml:space="preserve">Pharmaceuticals. </w:t>
      </w:r>
    </w:p>
    <w:p>
      <w:r>
        <w:t xml:space="preserve">[Relevant </w:t>
      </w:r>
      <w:r>
        <w:t xml:space="preserve">FDA </w:t>
      </w:r>
      <w:r>
        <w:t xml:space="preserve">guidance </w:t>
      </w:r>
      <w:r>
        <w:t xml:space="preserve">documents]. </w:t>
      </w:r>
    </w:p>
    <w:p>
      <w:r>
        <w:t xml:space="preserve">Good </w:t>
      </w:r>
      <w:r>
        <w:t xml:space="preserve">Manufacturing </w:t>
      </w:r>
      <w:r>
        <w:t xml:space="preserve">Practice </w:t>
      </w:r>
      <w:r>
        <w:t xml:space="preserve">for </w:t>
      </w:r>
      <w:r>
        <w:t xml:space="preserve">Finished </w:t>
      </w:r>
      <w:r>
        <w:t xml:space="preserve">Pharmaceuticals. </w:t>
      </w:r>
    </w:p>
    <w:p>
      <w:r>
        <w:t xml:space="preserve">[Relevant </w:t>
      </w:r>
      <w:r>
        <w:t xml:space="preserve">FDA </w:t>
      </w:r>
      <w:r>
        <w:t xml:space="preserve">guidance </w:t>
      </w:r>
      <w:r>
        <w:t xml:space="preserve">documents]. </w:t>
      </w:r>
    </w:p>
    <w:p>
      <w:pPr>
        <w:pStyle w:val="Heading2"/>
      </w:pPr>
      <w:r>
        <w:t>Document 13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110: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(CGMP) </w:t>
      </w:r>
      <w:r>
        <w:t xml:space="preserve">for </w:t>
      </w:r>
      <w:r>
        <w:t xml:space="preserve">Drugs. 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211: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for </w:t>
      </w:r>
      <w:r>
        <w:t xml:space="preserve">Finished </w:t>
      </w:r>
      <w:r>
        <w:t xml:space="preserve">Pharmaceuticals. </w:t>
      </w:r>
    </w:p>
    <w:p>
      <w:r>
        <w:t xml:space="preserve">[Relevant </w:t>
      </w:r>
      <w:r>
        <w:t xml:space="preserve">FDA </w:t>
      </w:r>
      <w:r>
        <w:t xml:space="preserve">guidance </w:t>
      </w:r>
      <w:r>
        <w:t xml:space="preserve">documents]. </w:t>
      </w:r>
    </w:p>
    <w:p>
      <w:r>
        <w:t xml:space="preserve">Good </w:t>
      </w:r>
      <w:r>
        <w:t xml:space="preserve">Manufacturing </w:t>
      </w:r>
      <w:r>
        <w:t xml:space="preserve">Practice </w:t>
      </w:r>
      <w:r>
        <w:t xml:space="preserve">for </w:t>
      </w:r>
      <w:r>
        <w:t xml:space="preserve">Finished </w:t>
      </w:r>
      <w:r>
        <w:t xml:space="preserve">Pharmaceuticals. </w:t>
      </w:r>
    </w:p>
    <w:p>
      <w:r>
        <w:t xml:space="preserve">[Relevant </w:t>
      </w:r>
      <w:r>
        <w:t xml:space="preserve">FDA </w:t>
      </w:r>
      <w:r>
        <w:t xml:space="preserve">guidance </w:t>
      </w:r>
      <w:r>
        <w:t xml:space="preserve">documents]. </w:t>
      </w:r>
    </w:p>
    <w:p>
      <w:pPr>
        <w:pStyle w:val="Heading1"/>
      </w:pPr>
      <w:r>
        <w:t>2. Responsibilities</w:t>
      </w:r>
    </w:p>
    <w:p>
      <w:pPr>
        <w:pStyle w:val="Heading2"/>
      </w:pPr>
      <w:r>
        <w:t>Document 12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Production: </w:t>
      </w:r>
      <w:r>
        <w:t xml:space="preserve">Responsible </w:t>
      </w:r>
      <w:r>
        <w:t xml:space="preserve">for </w:t>
      </w:r>
      <w:r>
        <w:t xml:space="preserve">monitoring </w:t>
      </w:r>
      <w:r>
        <w:t xml:space="preserve">inventory </w:t>
      </w:r>
      <w:r>
        <w:t xml:space="preserve">levels, </w:t>
      </w:r>
      <w:r>
        <w:t xml:space="preserve">initiating </w:t>
      </w:r>
      <w:r>
        <w:t xml:space="preserve">OOS </w:t>
      </w:r>
      <w:r>
        <w:t xml:space="preserve">investigations, </w:t>
      </w:r>
      <w:r>
        <w:t xml:space="preserve">and </w:t>
      </w:r>
      <w:r>
        <w:t xml:space="preserve">implementing </w:t>
      </w:r>
      <w:r>
        <w:t xml:space="preserve">corrective </w:t>
      </w:r>
      <w:r>
        <w:t xml:space="preserve">actions. </w:t>
      </w:r>
    </w:p>
    <w:p>
      <w:r>
        <w:t xml:space="preserve">Quality </w:t>
      </w:r>
      <w:r>
        <w:t xml:space="preserve">Control: </w:t>
      </w:r>
      <w:r>
        <w:t xml:space="preserve">Responsible </w:t>
      </w:r>
      <w:r>
        <w:t xml:space="preserve">for </w:t>
      </w:r>
      <w:r>
        <w:t xml:space="preserve">investigating </w:t>
      </w:r>
      <w:r>
        <w:t xml:space="preserve">OOS </w:t>
      </w:r>
      <w:r>
        <w:t xml:space="preserve">root </w:t>
      </w:r>
      <w:r>
        <w:t xml:space="preserve">causes </w:t>
      </w:r>
      <w:r>
        <w:t xml:space="preserve">and </w:t>
      </w:r>
      <w:r>
        <w:t xml:space="preserve">approving </w:t>
      </w:r>
      <w:r>
        <w:t xml:space="preserve">corrective </w:t>
      </w:r>
      <w:r>
        <w:t xml:space="preserve">actions. </w:t>
      </w:r>
    </w:p>
    <w:p>
      <w:r>
        <w:t xml:space="preserve">Supply </w:t>
      </w:r>
      <w:r>
        <w:t xml:space="preserve">Chain: </w:t>
      </w:r>
      <w:r>
        <w:t xml:space="preserve">Responsible </w:t>
      </w:r>
      <w:r>
        <w:t xml:space="preserve">for </w:t>
      </w:r>
      <w:r>
        <w:t xml:space="preserve">managing </w:t>
      </w:r>
      <w:r>
        <w:t xml:space="preserve">backorders, </w:t>
      </w:r>
      <w:r>
        <w:t xml:space="preserve">expediting </w:t>
      </w:r>
      <w:r>
        <w:t xml:space="preserve">orders, </w:t>
      </w:r>
      <w:r>
        <w:t xml:space="preserve">and </w:t>
      </w:r>
      <w:r>
        <w:t xml:space="preserve">preventing </w:t>
      </w:r>
      <w:r>
        <w:t xml:space="preserve">future </w:t>
      </w:r>
      <w:r>
        <w:t xml:space="preserve">OOS </w:t>
      </w:r>
      <w:r>
        <w:t xml:space="preserve">data. </w:t>
      </w:r>
    </w:p>
    <w:p>
      <w:r>
        <w:t xml:space="preserve">Customer </w:t>
      </w:r>
      <w:r>
        <w:t xml:space="preserve">Service: </w:t>
      </w:r>
      <w:r>
        <w:t xml:space="preserve">Responsible </w:t>
      </w:r>
      <w:r>
        <w:t xml:space="preserve">for </w:t>
      </w:r>
      <w:r>
        <w:t xml:space="preserve">communicating </w:t>
      </w:r>
      <w:r>
        <w:t xml:space="preserve">OOS </w:t>
      </w:r>
      <w:r>
        <w:t xml:space="preserve">to </w:t>
      </w:r>
      <w:r>
        <w:t xml:space="preserve">customers, </w:t>
      </w:r>
      <w:r>
        <w:t xml:space="preserve">managing </w:t>
      </w:r>
      <w:r>
        <w:t xml:space="preserve">customer </w:t>
      </w:r>
      <w:r>
        <w:t xml:space="preserve">inquiries, </w:t>
      </w:r>
      <w:r>
        <w:t xml:space="preserve">and </w:t>
      </w:r>
      <w:r>
        <w:t xml:space="preserve">processing </w:t>
      </w:r>
      <w:r>
        <w:t xml:space="preserve">backorders. </w:t>
      </w:r>
    </w:p>
    <w:p>
      <w:pPr>
        <w:pStyle w:val="Heading2"/>
      </w:pPr>
      <w:r>
        <w:t>Document 13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Production: </w:t>
      </w:r>
      <w:r>
        <w:t xml:space="preserve">Responsible </w:t>
      </w:r>
      <w:r>
        <w:t xml:space="preserve">for </w:t>
      </w:r>
      <w:r>
        <w:t xml:space="preserve">monitoring </w:t>
      </w:r>
      <w:r>
        <w:t xml:space="preserve">inventory </w:t>
      </w:r>
      <w:r>
        <w:t xml:space="preserve">levels, </w:t>
      </w:r>
      <w:r>
        <w:t xml:space="preserve">initiating </w:t>
      </w:r>
      <w:r>
        <w:t xml:space="preserve">OOS </w:t>
      </w:r>
      <w:r>
        <w:t xml:space="preserve">investigations, </w:t>
      </w:r>
      <w:r>
        <w:t xml:space="preserve">and </w:t>
      </w:r>
      <w:r>
        <w:t xml:space="preserve">implementing </w:t>
      </w:r>
      <w:r>
        <w:t xml:space="preserve">corrective </w:t>
      </w:r>
      <w:r>
        <w:t xml:space="preserve">actions. </w:t>
      </w:r>
    </w:p>
    <w:p>
      <w:r>
        <w:t xml:space="preserve">Quality </w:t>
      </w:r>
      <w:r>
        <w:t xml:space="preserve">Control: </w:t>
      </w:r>
      <w:r>
        <w:t xml:space="preserve">Responsible </w:t>
      </w:r>
      <w:r>
        <w:t xml:space="preserve">for </w:t>
      </w:r>
      <w:r>
        <w:t xml:space="preserve">investigating </w:t>
      </w:r>
      <w:r>
        <w:t xml:space="preserve">OOS </w:t>
      </w:r>
      <w:r>
        <w:t xml:space="preserve">root </w:t>
      </w:r>
      <w:r>
        <w:t xml:space="preserve">causes </w:t>
      </w:r>
      <w:r>
        <w:t xml:space="preserve">and </w:t>
      </w:r>
      <w:r>
        <w:t xml:space="preserve">approving </w:t>
      </w:r>
      <w:r>
        <w:t xml:space="preserve">corrective </w:t>
      </w:r>
      <w:r>
        <w:t xml:space="preserve">actions. </w:t>
      </w:r>
    </w:p>
    <w:p>
      <w:r>
        <w:t xml:space="preserve">Supply </w:t>
      </w:r>
      <w:r>
        <w:t xml:space="preserve">Chain: </w:t>
      </w:r>
      <w:r>
        <w:t xml:space="preserve">Responsible </w:t>
      </w:r>
      <w:r>
        <w:t xml:space="preserve">for </w:t>
      </w:r>
      <w:r>
        <w:t xml:space="preserve">managing </w:t>
      </w:r>
      <w:r>
        <w:t xml:space="preserve">backorders, </w:t>
      </w:r>
      <w:r>
        <w:t xml:space="preserve">expediting </w:t>
      </w:r>
      <w:r>
        <w:t xml:space="preserve">orders, </w:t>
      </w:r>
      <w:r>
        <w:t xml:space="preserve">and </w:t>
      </w:r>
      <w:r>
        <w:t xml:space="preserve">preventing </w:t>
      </w:r>
      <w:r>
        <w:t xml:space="preserve">future </w:t>
      </w:r>
      <w:r>
        <w:t xml:space="preserve">OOS </w:t>
      </w:r>
      <w:r>
        <w:t xml:space="preserve">data. </w:t>
      </w:r>
    </w:p>
    <w:p>
      <w:r>
        <w:t xml:space="preserve">Customer </w:t>
      </w:r>
      <w:r>
        <w:t xml:space="preserve">Service: </w:t>
      </w:r>
      <w:r>
        <w:t xml:space="preserve">Responsible </w:t>
      </w:r>
      <w:r>
        <w:t xml:space="preserve">for </w:t>
      </w:r>
      <w:r>
        <w:t xml:space="preserve">communicating </w:t>
      </w:r>
      <w:r>
        <w:t xml:space="preserve">OOS </w:t>
      </w:r>
      <w:r>
        <w:t xml:space="preserve">to </w:t>
      </w:r>
      <w:r>
        <w:t xml:space="preserve">customers, </w:t>
      </w:r>
      <w:r>
        <w:t xml:space="preserve">managing </w:t>
      </w:r>
      <w:r>
        <w:t xml:space="preserve">customer </w:t>
      </w:r>
      <w:r>
        <w:t xml:space="preserve">inquiries, </w:t>
      </w:r>
      <w:r>
        <w:t xml:space="preserve">and </w:t>
      </w:r>
      <w:r>
        <w:t xml:space="preserve">processing </w:t>
      </w:r>
      <w:r>
        <w:t xml:space="preserve">backorders. </w:t>
      </w:r>
    </w:p>
    <w:p>
      <w:pPr>
        <w:pStyle w:val="Heading1"/>
      </w:pPr>
      <w:r>
        <w:t>3. OOS Identification and Notification</w:t>
      </w:r>
    </w:p>
    <w:p>
      <w:pPr>
        <w:pStyle w:val="Heading1"/>
      </w:pPr>
      <w:r>
        <w:t>3.1 OOS Identification:</w:t>
      </w:r>
    </w:p>
    <w:p>
      <w:pPr>
        <w:pStyle w:val="Heading2"/>
      </w:pPr>
      <w:r>
        <w:t>Document 12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text </w:t>
      </w:r>
      <w:r>
        <w:t xml:space="preserve">has </w:t>
      </w:r>
      <w:r>
        <w:t xml:space="preserve">modified </w:t>
      </w:r>
      <w:r>
        <w:t xml:space="preserve">you </w:t>
      </w:r>
      <w:r>
        <w:t xml:space="preserve">can </w:t>
      </w:r>
      <w:r>
        <w:t xml:space="preserve">check. </w:t>
      </w:r>
    </w:p>
    <w:p>
      <w:r>
        <w:t xml:space="preserve">Example,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deliver. </w:t>
      </w:r>
    </w:p>
    <w:p>
      <w:pPr>
        <w:pStyle w:val="Heading2"/>
      </w:pPr>
      <w:r>
        <w:t>Document 13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text </w:t>
      </w:r>
      <w:r>
        <w:t xml:space="preserve">has </w:t>
      </w:r>
      <w:r>
        <w:t xml:space="preserve">modified </w:t>
      </w:r>
      <w:r>
        <w:t xml:space="preserve">you </w:t>
      </w:r>
      <w:r>
        <w:t xml:space="preserve">can </w:t>
      </w:r>
      <w:r>
        <w:t xml:space="preserve">check. </w:t>
      </w:r>
    </w:p>
    <w:p>
      <w:r>
        <w:t xml:space="preserve">Example,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deliver. </w:t>
      </w:r>
    </w:p>
    <w:p>
      <w:pPr>
        <w:pStyle w:val="Heading1"/>
      </w:pPr>
      <w:r>
        <w:t>3.2 Internal Notification:</w:t>
      </w:r>
    </w:p>
    <w:p>
      <w:pPr>
        <w:pStyle w:val="Heading2"/>
      </w:pPr>
      <w:r>
        <w:t>Document 12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is </w:t>
      </w:r>
      <w:r>
        <w:t xml:space="preserve">modified </w:t>
      </w:r>
      <w:r>
        <w:t xml:space="preserve">text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pPr>
        <w:pStyle w:val="Heading2"/>
      </w:pPr>
      <w:r>
        <w:t>Document 13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is </w:t>
      </w:r>
      <w:r>
        <w:t xml:space="preserve">modified </w:t>
      </w:r>
      <w:r>
        <w:t xml:space="preserve">text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pPr>
        <w:pStyle w:val="Heading1"/>
      </w:pPr>
      <w:r>
        <w:t>3.3 External Notification:</w:t>
      </w:r>
    </w:p>
    <w:p>
      <w:pPr>
        <w:pStyle w:val="Heading2"/>
      </w:pPr>
      <w:r>
        <w:t>Document 12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r>
        <w:t xml:space="preserve">Added </w:t>
      </w:r>
      <w:r>
        <w:t xml:space="preserve">updated </w:t>
      </w:r>
      <w:r>
        <w:t xml:space="preserve">text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comparison. </w:t>
      </w:r>
    </w:p>
    <w:p>
      <w:pPr>
        <w:pStyle w:val="Heading2"/>
      </w:pPr>
      <w:r>
        <w:t>Document 13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r>
        <w:t xml:space="preserve">Added </w:t>
      </w:r>
      <w:r>
        <w:t xml:space="preserve">updated </w:t>
      </w:r>
      <w:r>
        <w:t xml:space="preserve">text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comparison. </w:t>
      </w:r>
    </w:p>
    <w:p>
      <w:pPr>
        <w:pStyle w:val="Heading1"/>
      </w:pPr>
      <w:r>
        <w:t>4. OOS Investigation</w:t>
      </w:r>
    </w:p>
    <w:p>
      <w:pPr>
        <w:pStyle w:val="Heading1"/>
      </w:pPr>
      <w:r>
        <w:t>4.1 Investigation Initiation:</w:t>
      </w:r>
    </w:p>
    <w:p>
      <w:pPr>
        <w:pStyle w:val="Heading2"/>
      </w:pPr>
      <w:r>
        <w:t>Document 12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designated </w:t>
      </w:r>
      <w:r>
        <w:t xml:space="preserve">team </w:t>
      </w:r>
      <w:r>
        <w:t xml:space="preserve">will </w:t>
      </w:r>
      <w:r>
        <w:t xml:space="preserve">initiate </w:t>
      </w:r>
      <w:r>
        <w:t xml:space="preserve">an </w:t>
      </w:r>
      <w:r>
        <w:t xml:space="preserve">OOS </w:t>
      </w:r>
      <w:r>
        <w:t xml:space="preserve">investigation </w:t>
      </w:r>
      <w:r>
        <w:t xml:space="preserve">within </w:t>
      </w:r>
      <w:r>
        <w:t xml:space="preserve">[timeframe] </w:t>
      </w:r>
      <w:r>
        <w:t xml:space="preserve">of </w:t>
      </w:r>
      <w:r>
        <w:t xml:space="preserve">identification. </w:t>
      </w:r>
    </w:p>
    <w:p>
      <w:r>
        <w:t xml:space="preserve">The </w:t>
      </w:r>
      <w:r>
        <w:t xml:space="preserve">investigation </w:t>
      </w:r>
      <w:r>
        <w:t xml:space="preserve">will </w:t>
      </w:r>
      <w:r>
        <w:t xml:space="preserve">determine </w:t>
      </w:r>
      <w:r>
        <w:t xml:space="preserve">the </w:t>
      </w:r>
      <w:r>
        <w:t xml:space="preserve">root </w:t>
      </w:r>
      <w:r>
        <w:t xml:space="preserve">cause </w:t>
      </w:r>
      <w:r>
        <w:t xml:space="preserve">of </w:t>
      </w:r>
      <w:r>
        <w:t xml:space="preserve">the </w:t>
      </w:r>
      <w:r>
        <w:t xml:space="preserve">OOS, </w:t>
      </w:r>
      <w:r>
        <w:t xml:space="preserve">including </w:t>
      </w:r>
      <w:r>
        <w:t xml:space="preserve">factors </w:t>
      </w:r>
      <w:r>
        <w:t xml:space="preserve">such </w:t>
      </w:r>
      <w:r>
        <w:t xml:space="preserve">as </w:t>
      </w:r>
      <w:r>
        <w:t xml:space="preserve">production </w:t>
      </w:r>
      <w:r>
        <w:t xml:space="preserve">delays, </w:t>
      </w:r>
      <w:r>
        <w:t xml:space="preserve">supply </w:t>
      </w:r>
      <w:r>
        <w:t xml:space="preserve">chain </w:t>
      </w:r>
      <w:r>
        <w:t xml:space="preserve">disruptions, </w:t>
      </w:r>
      <w:r>
        <w:t xml:space="preserve">or </w:t>
      </w:r>
      <w:r>
        <w:t xml:space="preserve">increased </w:t>
      </w:r>
      <w:r>
        <w:t xml:space="preserve">demand </w:t>
      </w:r>
      <w:r>
        <w:t xml:space="preserve">chain. </w:t>
      </w:r>
    </w:p>
    <w:p>
      <w:pPr>
        <w:pStyle w:val="Heading2"/>
      </w:pPr>
      <w:r>
        <w:t>Document 13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designated </w:t>
      </w:r>
      <w:r>
        <w:t xml:space="preserve">team </w:t>
      </w:r>
      <w:r>
        <w:t xml:space="preserve">will </w:t>
      </w:r>
      <w:r>
        <w:t xml:space="preserve">initiate </w:t>
      </w:r>
      <w:r>
        <w:t xml:space="preserve">an </w:t>
      </w:r>
      <w:r>
        <w:t xml:space="preserve">OOS </w:t>
      </w:r>
      <w:r>
        <w:t xml:space="preserve">investigation </w:t>
      </w:r>
      <w:r>
        <w:t xml:space="preserve">within </w:t>
      </w:r>
      <w:r>
        <w:t xml:space="preserve">[timeframe] </w:t>
      </w:r>
      <w:r>
        <w:t xml:space="preserve">of </w:t>
      </w:r>
      <w:r>
        <w:t xml:space="preserve">identification. </w:t>
      </w:r>
    </w:p>
    <w:p>
      <w:r>
        <w:t xml:space="preserve">The </w:t>
      </w:r>
      <w:r>
        <w:t xml:space="preserve">investigation </w:t>
      </w:r>
      <w:r>
        <w:t xml:space="preserve">will </w:t>
      </w:r>
      <w:r>
        <w:t xml:space="preserve">determine </w:t>
      </w:r>
      <w:r>
        <w:t xml:space="preserve">the </w:t>
      </w:r>
      <w:r>
        <w:t xml:space="preserve">root </w:t>
      </w:r>
      <w:r>
        <w:t xml:space="preserve">cause </w:t>
      </w:r>
      <w:r>
        <w:t xml:space="preserve">of </w:t>
      </w:r>
      <w:r>
        <w:t xml:space="preserve">the </w:t>
      </w:r>
      <w:r>
        <w:t xml:space="preserve">OOS, </w:t>
      </w:r>
      <w:r>
        <w:t xml:space="preserve">including </w:t>
      </w:r>
      <w:r>
        <w:t xml:space="preserve">factors </w:t>
      </w:r>
      <w:r>
        <w:t xml:space="preserve">such </w:t>
      </w:r>
      <w:r>
        <w:t xml:space="preserve">as </w:t>
      </w:r>
      <w:r>
        <w:t xml:space="preserve">production </w:t>
      </w:r>
      <w:r>
        <w:t xml:space="preserve">delays, </w:t>
      </w:r>
      <w:r>
        <w:t xml:space="preserve">supply </w:t>
      </w:r>
      <w:r>
        <w:t xml:space="preserve">chain </w:t>
      </w:r>
      <w:r>
        <w:t xml:space="preserve">disruptions, </w:t>
      </w:r>
      <w:r>
        <w:t xml:space="preserve">or </w:t>
      </w:r>
      <w:r>
        <w:t xml:space="preserve">increased </w:t>
      </w:r>
      <w:r>
        <w:t xml:space="preserve">demand </w:t>
      </w:r>
      <w:r>
        <w:t xml:space="preserve">chain. </w:t>
      </w:r>
    </w:p>
    <w:p>
      <w:pPr>
        <w:pStyle w:val="Heading1"/>
      </w:pPr>
      <w:r>
        <w:t>4.2 Data Collection:</w:t>
      </w:r>
    </w:p>
    <w:p>
      <w:pPr>
        <w:pStyle w:val="Heading2"/>
      </w:pPr>
      <w:r>
        <w:t>Document 12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Relevant </w:t>
      </w:r>
      <w:r>
        <w:t xml:space="preserve">data </w:t>
      </w:r>
      <w:r>
        <w:t xml:space="preserve">will </w:t>
      </w:r>
      <w:r>
        <w:t xml:space="preserve">be </w:t>
      </w:r>
      <w:r>
        <w:t xml:space="preserve">collected, </w:t>
      </w:r>
      <w:r>
        <w:t xml:space="preserve">including </w:t>
      </w:r>
      <w:r>
        <w:t xml:space="preserve">production </w:t>
      </w:r>
      <w:r>
        <w:t xml:space="preserve">records, </w:t>
      </w:r>
      <w:r>
        <w:t xml:space="preserve">inventory </w:t>
      </w:r>
      <w:r>
        <w:t xml:space="preserve">levels, </w:t>
      </w:r>
      <w:r>
        <w:t xml:space="preserve">customer </w:t>
      </w:r>
      <w:r>
        <w:t xml:space="preserve">orders, </w:t>
      </w:r>
      <w:r>
        <w:t xml:space="preserve">and </w:t>
      </w:r>
      <w:r>
        <w:t xml:space="preserve">quality </w:t>
      </w:r>
      <w:r>
        <w:t xml:space="preserve">control </w:t>
      </w:r>
      <w:r>
        <w:t xml:space="preserve">records. </w:t>
      </w:r>
    </w:p>
    <w:p>
      <w:pPr>
        <w:pStyle w:val="Heading2"/>
      </w:pPr>
      <w:r>
        <w:t>Document 13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Relevant </w:t>
      </w:r>
      <w:r>
        <w:t xml:space="preserve">data </w:t>
      </w:r>
      <w:r>
        <w:t xml:space="preserve">will </w:t>
      </w:r>
      <w:r>
        <w:t xml:space="preserve">be </w:t>
      </w:r>
      <w:r>
        <w:t xml:space="preserve">collected, </w:t>
      </w:r>
      <w:r>
        <w:t xml:space="preserve">including </w:t>
      </w:r>
      <w:r>
        <w:t xml:space="preserve">production </w:t>
      </w:r>
      <w:r>
        <w:t xml:space="preserve">records, </w:t>
      </w:r>
      <w:r>
        <w:t xml:space="preserve">inventory </w:t>
      </w:r>
      <w:r>
        <w:t xml:space="preserve">levels, </w:t>
      </w:r>
      <w:r>
        <w:t xml:space="preserve">customer </w:t>
      </w:r>
      <w:r>
        <w:t xml:space="preserve">orders, </w:t>
      </w:r>
      <w:r>
        <w:t xml:space="preserve">and </w:t>
      </w:r>
      <w:r>
        <w:t xml:space="preserve">quality </w:t>
      </w:r>
      <w:r>
        <w:t xml:space="preserve">control </w:t>
      </w:r>
      <w:r>
        <w:t xml:space="preserve">records. </w:t>
      </w:r>
    </w:p>
    <w:p>
      <w:pPr>
        <w:pStyle w:val="Heading1"/>
      </w:pPr>
      <w:r>
        <w:t>4.3 Root Cause Analysis:</w:t>
      </w:r>
    </w:p>
    <w:p>
      <w:pPr>
        <w:pStyle w:val="Heading2"/>
      </w:pPr>
      <w:r>
        <w:t>Document 12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thorough </w:t>
      </w:r>
      <w:r>
        <w:t xml:space="preserve">analysis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underlying </w:t>
      </w:r>
      <w:r>
        <w:t xml:space="preserve">causes </w:t>
      </w:r>
      <w:r>
        <w:t xml:space="preserve">of </w:t>
      </w:r>
      <w:r>
        <w:t xml:space="preserve">the </w:t>
      </w:r>
      <w:r>
        <w:t xml:space="preserve">OOS. </w:t>
      </w:r>
    </w:p>
    <w:p>
      <w:r>
        <w:t xml:space="preserve">Potential </w:t>
      </w:r>
      <w:r>
        <w:t xml:space="preserve">corrective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developed. </w:t>
      </w:r>
    </w:p>
    <w:p>
      <w:pPr>
        <w:pStyle w:val="Heading2"/>
      </w:pPr>
      <w:r>
        <w:t>Document 13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thorough </w:t>
      </w:r>
      <w:r>
        <w:t xml:space="preserve">analysis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underlying </w:t>
      </w:r>
      <w:r>
        <w:t xml:space="preserve">causes </w:t>
      </w:r>
      <w:r>
        <w:t xml:space="preserve">of </w:t>
      </w:r>
      <w:r>
        <w:t xml:space="preserve">the </w:t>
      </w:r>
      <w:r>
        <w:t xml:space="preserve">OOS. </w:t>
      </w:r>
    </w:p>
    <w:p>
      <w:r>
        <w:t xml:space="preserve">Potential </w:t>
      </w:r>
      <w:r>
        <w:t xml:space="preserve">corrective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developed. </w:t>
      </w:r>
    </w:p>
    <w:p>
      <w:pPr>
        <w:pStyle w:val="Heading1"/>
      </w:pPr>
      <w:r>
        <w:t>5. OOS Communication</w:t>
      </w:r>
    </w:p>
    <w:p>
      <w:pPr>
        <w:pStyle w:val="Heading1"/>
      </w:pPr>
      <w:r>
        <w:t>5.1 Internal Communication:</w:t>
      </w:r>
    </w:p>
    <w:p>
      <w:pPr>
        <w:pStyle w:val="Heading2"/>
      </w:pPr>
      <w:r>
        <w:t>Document 12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Information </w:t>
      </w:r>
      <w:r>
        <w:t xml:space="preserve">regarding </w:t>
      </w:r>
      <w:r>
        <w:t xml:space="preserve">the </w:t>
      </w:r>
      <w:r>
        <w:t xml:space="preserve">OOS </w:t>
      </w:r>
      <w:r>
        <w:t xml:space="preserve">and </w:t>
      </w:r>
      <w:r>
        <w:t xml:space="preserve">investigation </w:t>
      </w:r>
      <w:r>
        <w:t xml:space="preserve">findings </w:t>
      </w:r>
      <w:r>
        <w:t xml:space="preserve">will </w:t>
      </w:r>
      <w:r>
        <w:t xml:space="preserve">be </w:t>
      </w:r>
      <w:r>
        <w:t xml:space="preserve">shared </w:t>
      </w:r>
      <w:r>
        <w:t xml:space="preserve">with </w:t>
      </w:r>
      <w:r>
        <w:t xml:space="preserve">relevant </w:t>
      </w:r>
      <w:r>
        <w:t xml:space="preserve">departments. </w:t>
      </w:r>
    </w:p>
    <w:p>
      <w:r>
        <w:t xml:space="preserve">Communication </w:t>
      </w:r>
      <w:r>
        <w:t xml:space="preserve">plans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to </w:t>
      </w:r>
      <w:r>
        <w:t xml:space="preserve">address </w:t>
      </w:r>
      <w:r>
        <w:t xml:space="preserve">internal </w:t>
      </w:r>
      <w:r>
        <w:t xml:space="preserve">concerns </w:t>
      </w:r>
      <w:r>
        <w:t xml:space="preserve">and </w:t>
      </w:r>
      <w:r>
        <w:t xml:space="preserve">coordinate </w:t>
      </w:r>
      <w:r>
        <w:t xml:space="preserve">response </w:t>
      </w:r>
      <w:r>
        <w:t xml:space="preserve">efforts. </w:t>
      </w:r>
    </w:p>
    <w:p>
      <w:pPr>
        <w:pStyle w:val="Heading2"/>
      </w:pPr>
      <w:r>
        <w:t>Document 13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Information </w:t>
      </w:r>
      <w:r>
        <w:t xml:space="preserve">regarding </w:t>
      </w:r>
      <w:r>
        <w:t xml:space="preserve">the </w:t>
      </w:r>
      <w:r>
        <w:t xml:space="preserve">OOS </w:t>
      </w:r>
      <w:r>
        <w:t xml:space="preserve">and </w:t>
      </w:r>
      <w:r>
        <w:t xml:space="preserve">investigation </w:t>
      </w:r>
      <w:r>
        <w:t xml:space="preserve">findings </w:t>
      </w:r>
      <w:r>
        <w:t xml:space="preserve">will </w:t>
      </w:r>
      <w:r>
        <w:t xml:space="preserve">be </w:t>
      </w:r>
      <w:r>
        <w:t xml:space="preserve">shared </w:t>
      </w:r>
      <w:r>
        <w:t xml:space="preserve">with </w:t>
      </w:r>
      <w:r>
        <w:t xml:space="preserve">relevant </w:t>
      </w:r>
      <w:r>
        <w:t xml:space="preserve">departments. </w:t>
      </w:r>
    </w:p>
    <w:p>
      <w:r>
        <w:t xml:space="preserve">Communication </w:t>
      </w:r>
      <w:r>
        <w:t xml:space="preserve">plans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to </w:t>
      </w:r>
      <w:r>
        <w:t xml:space="preserve">address </w:t>
      </w:r>
      <w:r>
        <w:t xml:space="preserve">internal </w:t>
      </w:r>
      <w:r>
        <w:t xml:space="preserve">concerns </w:t>
      </w:r>
      <w:r>
        <w:t xml:space="preserve">and </w:t>
      </w:r>
      <w:r>
        <w:t xml:space="preserve">coordinate </w:t>
      </w:r>
      <w:r>
        <w:t xml:space="preserve">response </w:t>
      </w:r>
      <w:r>
        <w:t xml:space="preserve">efforts. </w:t>
      </w:r>
    </w:p>
    <w:p>
      <w:pPr>
        <w:pStyle w:val="Heading1"/>
      </w:pPr>
      <w:r>
        <w:t>5.2 External Communication:</w:t>
      </w:r>
    </w:p>
    <w:p>
      <w:pPr>
        <w:pStyle w:val="Heading2"/>
      </w:pPr>
      <w:r>
        <w:t>Document 12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Standard </w:t>
      </w:r>
      <w:r>
        <w:t xml:space="preserve">templates </w:t>
      </w:r>
      <w:r>
        <w:t xml:space="preserve">will </w:t>
      </w:r>
      <w:r>
        <w:t xml:space="preserve">be </w:t>
      </w:r>
      <w:r>
        <w:t xml:space="preserve">used </w:t>
      </w:r>
      <w:r>
        <w:t xml:space="preserve">for </w:t>
      </w:r>
      <w:r>
        <w:t xml:space="preserve">customer </w:t>
      </w:r>
      <w:r>
        <w:t xml:space="preserve">notifications, </w:t>
      </w:r>
      <w:r>
        <w:t xml:space="preserve">including </w:t>
      </w:r>
      <w:r>
        <w:t xml:space="preserve">information </w:t>
      </w:r>
      <w:r>
        <w:t xml:space="preserve">about </w:t>
      </w:r>
      <w:r>
        <w:t xml:space="preserve">the </w:t>
      </w:r>
      <w:r>
        <w:t xml:space="preserve">OOS, </w:t>
      </w:r>
      <w:r>
        <w:t xml:space="preserve">estimated </w:t>
      </w:r>
      <w:r>
        <w:t xml:space="preserve">delivery </w:t>
      </w:r>
      <w:r>
        <w:t xml:space="preserve">dates, </w:t>
      </w:r>
      <w:r>
        <w:t xml:space="preserve">and </w:t>
      </w:r>
      <w:r>
        <w:t xml:space="preserve">alternative </w:t>
      </w:r>
      <w:r>
        <w:t xml:space="preserve">products </w:t>
      </w:r>
      <w:r>
        <w:t xml:space="preserve">(if </w:t>
      </w:r>
      <w:r>
        <w:t xml:space="preserve">available). </w:t>
      </w:r>
    </w:p>
    <w:p>
      <w:r>
        <w:t xml:space="preserve">Customer </w:t>
      </w:r>
      <w:r>
        <w:t xml:space="preserve">inquiries </w:t>
      </w:r>
      <w:r>
        <w:t xml:space="preserve">will </w:t>
      </w:r>
      <w:r>
        <w:t xml:space="preserve">be </w:t>
      </w:r>
      <w:r>
        <w:t xml:space="preserve">managed </w:t>
      </w:r>
      <w:r>
        <w:t xml:space="preserve">professionally </w:t>
      </w:r>
      <w:r>
        <w:t xml:space="preserve">and </w:t>
      </w:r>
      <w:r>
        <w:t xml:space="preserve">promptly. </w:t>
      </w:r>
    </w:p>
    <w:p>
      <w:r>
        <w:t xml:space="preserve">Media </w:t>
      </w:r>
      <w:r>
        <w:t xml:space="preserve">inquiries </w:t>
      </w:r>
      <w:r>
        <w:t xml:space="preserve">(if </w:t>
      </w:r>
      <w:r>
        <w:t xml:space="preserve">applicable) </w:t>
      </w:r>
      <w:r>
        <w:t xml:space="preserve">will </w:t>
      </w:r>
      <w:r>
        <w:t xml:space="preserve">be </w:t>
      </w:r>
      <w:r>
        <w:t xml:space="preserve">handled </w:t>
      </w:r>
      <w:r>
        <w:t xml:space="preserve">according </w:t>
      </w:r>
      <w:r>
        <w:t xml:space="preserve">to </w:t>
      </w:r>
      <w:r>
        <w:t xml:space="preserve">the </w:t>
      </w:r>
      <w:r>
        <w:t xml:space="preserve">company's </w:t>
      </w:r>
      <w:r>
        <w:t xml:space="preserve">media </w:t>
      </w:r>
      <w:r>
        <w:t xml:space="preserve">relations </w:t>
      </w:r>
      <w:r>
        <w:t xml:space="preserve">policy. </w:t>
      </w:r>
    </w:p>
    <w:p>
      <w:pPr>
        <w:pStyle w:val="Heading2"/>
      </w:pPr>
      <w:r>
        <w:t>Document 13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Standard </w:t>
      </w:r>
      <w:r>
        <w:t xml:space="preserve">templates </w:t>
      </w:r>
      <w:r>
        <w:t xml:space="preserve">will </w:t>
      </w:r>
      <w:r>
        <w:t xml:space="preserve">be </w:t>
      </w:r>
      <w:r>
        <w:t xml:space="preserve">used </w:t>
      </w:r>
      <w:r>
        <w:t xml:space="preserve">for </w:t>
      </w:r>
      <w:r>
        <w:t xml:space="preserve">customer </w:t>
      </w:r>
      <w:r>
        <w:t xml:space="preserve">notifications, </w:t>
      </w:r>
      <w:r>
        <w:t xml:space="preserve">including </w:t>
      </w:r>
      <w:r>
        <w:t xml:space="preserve">information </w:t>
      </w:r>
      <w:r>
        <w:t xml:space="preserve">about </w:t>
      </w:r>
      <w:r>
        <w:t xml:space="preserve">the </w:t>
      </w:r>
      <w:r>
        <w:t xml:space="preserve">OOS, </w:t>
      </w:r>
      <w:r>
        <w:t xml:space="preserve">estimated </w:t>
      </w:r>
      <w:r>
        <w:t xml:space="preserve">delivery </w:t>
      </w:r>
      <w:r>
        <w:t xml:space="preserve">dates, </w:t>
      </w:r>
      <w:r>
        <w:t xml:space="preserve">and </w:t>
      </w:r>
      <w:r>
        <w:t xml:space="preserve">alternative </w:t>
      </w:r>
      <w:r>
        <w:t xml:space="preserve">products </w:t>
      </w:r>
      <w:r>
        <w:t xml:space="preserve">(if </w:t>
      </w:r>
      <w:r>
        <w:t xml:space="preserve">available). </w:t>
      </w:r>
    </w:p>
    <w:p>
      <w:r>
        <w:t xml:space="preserve">Customer </w:t>
      </w:r>
      <w:r>
        <w:t xml:space="preserve">inquiries </w:t>
      </w:r>
      <w:r>
        <w:t xml:space="preserve">will </w:t>
      </w:r>
      <w:r>
        <w:t xml:space="preserve">be </w:t>
      </w:r>
      <w:r>
        <w:t xml:space="preserve">managed </w:t>
      </w:r>
      <w:r>
        <w:t xml:space="preserve">professionally </w:t>
      </w:r>
      <w:r>
        <w:t xml:space="preserve">and </w:t>
      </w:r>
      <w:r>
        <w:t xml:space="preserve">promptly. </w:t>
      </w:r>
    </w:p>
    <w:p>
      <w:r>
        <w:t xml:space="preserve">Media </w:t>
      </w:r>
      <w:r>
        <w:t xml:space="preserve">inquiries </w:t>
      </w:r>
      <w:r>
        <w:t xml:space="preserve">(if </w:t>
      </w:r>
      <w:r>
        <w:t xml:space="preserve">applicable) </w:t>
      </w:r>
      <w:r>
        <w:t xml:space="preserve">will </w:t>
      </w:r>
      <w:r>
        <w:t xml:space="preserve">be </w:t>
      </w:r>
      <w:r>
        <w:t xml:space="preserve">handled </w:t>
      </w:r>
      <w:r>
        <w:t xml:space="preserve">according </w:t>
      </w:r>
      <w:r>
        <w:t xml:space="preserve">to </w:t>
      </w:r>
      <w:r>
        <w:t xml:space="preserve">the </w:t>
      </w:r>
      <w:r>
        <w:t xml:space="preserve">company's </w:t>
      </w:r>
      <w:r>
        <w:t xml:space="preserve">media </w:t>
      </w:r>
      <w:r>
        <w:t xml:space="preserve">relations </w:t>
      </w:r>
      <w:r>
        <w:t xml:space="preserve">policy. </w:t>
      </w:r>
    </w:p>
    <w:p>
      <w:pPr>
        <w:pStyle w:val="Heading1"/>
      </w:pPr>
      <w:r>
        <w:t>6. Corrective and Preventive Actions (CAPA)</w:t>
      </w:r>
    </w:p>
    <w:p>
      <w:pPr>
        <w:pStyle w:val="Heading1"/>
      </w:pPr>
      <w:r>
        <w:t>6.1 CAPA Implementation:</w:t>
      </w:r>
    </w:p>
    <w:p>
      <w:pPr>
        <w:pStyle w:val="Heading2"/>
      </w:pPr>
      <w:r>
        <w:t>Document 12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Corrective </w:t>
      </w:r>
      <w:r>
        <w:t xml:space="preserve">actions </w:t>
      </w:r>
      <w:r>
        <w:t xml:space="preserve">to </w:t>
      </w:r>
      <w:r>
        <w:t xml:space="preserve">address </w:t>
      </w:r>
      <w:r>
        <w:t xml:space="preserve">the </w:t>
      </w:r>
      <w:r>
        <w:t xml:space="preserve">immediate </w:t>
      </w:r>
      <w:r>
        <w:t xml:space="preserve">OOS </w:t>
      </w:r>
      <w:r>
        <w:t xml:space="preserve">situation </w:t>
      </w:r>
      <w:r>
        <w:t xml:space="preserve">will </w:t>
      </w:r>
      <w:r>
        <w:t xml:space="preserve">be </w:t>
      </w:r>
      <w:r>
        <w:t xml:space="preserve">implemented </w:t>
      </w:r>
      <w:r>
        <w:t xml:space="preserve">promptly. </w:t>
      </w:r>
    </w:p>
    <w:p>
      <w:r>
        <w:t xml:space="preserve">Preventive </w:t>
      </w:r>
      <w:r>
        <w:t xml:space="preserve">actions </w:t>
      </w:r>
      <w:r>
        <w:t xml:space="preserve">to </w:t>
      </w:r>
      <w:r>
        <w:t xml:space="preserve">prevent </w:t>
      </w:r>
      <w:r>
        <w:t xml:space="preserve">recurrence </w:t>
      </w:r>
      <w:r>
        <w:t xml:space="preserve">of </w:t>
      </w:r>
      <w:r>
        <w:t xml:space="preserve">the </w:t>
      </w:r>
      <w:r>
        <w:t xml:space="preserve">OOS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and </w:t>
      </w:r>
      <w:r>
        <w:t xml:space="preserve">implemented. </w:t>
      </w:r>
    </w:p>
    <w:p>
      <w:pPr>
        <w:pStyle w:val="Heading2"/>
      </w:pPr>
      <w:r>
        <w:t>Document 13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Corrective </w:t>
      </w:r>
      <w:r>
        <w:t xml:space="preserve">actions </w:t>
      </w:r>
      <w:r>
        <w:t xml:space="preserve">to </w:t>
      </w:r>
      <w:r>
        <w:t xml:space="preserve">address </w:t>
      </w:r>
      <w:r>
        <w:t xml:space="preserve">the </w:t>
      </w:r>
      <w:r>
        <w:t xml:space="preserve">immediate </w:t>
      </w:r>
      <w:r>
        <w:t xml:space="preserve">OOS </w:t>
      </w:r>
      <w:r>
        <w:t xml:space="preserve">situation </w:t>
      </w:r>
      <w:r>
        <w:t xml:space="preserve">will </w:t>
      </w:r>
      <w:r>
        <w:t xml:space="preserve">be </w:t>
      </w:r>
      <w:r>
        <w:t xml:space="preserve">implemented </w:t>
      </w:r>
      <w:r>
        <w:t xml:space="preserve">promptly. </w:t>
      </w:r>
    </w:p>
    <w:p>
      <w:r>
        <w:t xml:space="preserve">Preventive </w:t>
      </w:r>
      <w:r>
        <w:t xml:space="preserve">actions </w:t>
      </w:r>
      <w:r>
        <w:t xml:space="preserve">to </w:t>
      </w:r>
      <w:r>
        <w:t xml:space="preserve">prevent </w:t>
      </w:r>
      <w:r>
        <w:t xml:space="preserve">recurrence </w:t>
      </w:r>
      <w:r>
        <w:t xml:space="preserve">of </w:t>
      </w:r>
      <w:r>
        <w:t xml:space="preserve">the </w:t>
      </w:r>
      <w:r>
        <w:t xml:space="preserve">OOS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and </w:t>
      </w:r>
      <w:r>
        <w:t xml:space="preserve">implemented. </w:t>
      </w:r>
    </w:p>
    <w:p>
      <w:pPr>
        <w:pStyle w:val="Heading1"/>
      </w:pPr>
      <w:r>
        <w:t>6.2 CAPA Effectiveness:</w:t>
      </w:r>
    </w:p>
    <w:p>
      <w:pPr>
        <w:pStyle w:val="Heading2"/>
      </w:pPr>
      <w:r>
        <w:t>Document 12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effectiveness </w:t>
      </w:r>
      <w:r>
        <w:t xml:space="preserve">of </w:t>
      </w:r>
      <w:r>
        <w:t xml:space="preserve">corrective </w:t>
      </w:r>
      <w:r>
        <w:t xml:space="preserve">and </w:t>
      </w:r>
      <w:r>
        <w:t xml:space="preserve">preventive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monitored </w:t>
      </w:r>
      <w:r>
        <w:t xml:space="preserve">and </w:t>
      </w:r>
      <w:r>
        <w:t xml:space="preserve">evaluated. </w:t>
      </w:r>
    </w:p>
    <w:p>
      <w:r>
        <w:t xml:space="preserve">Some </w:t>
      </w:r>
      <w:r>
        <w:t xml:space="preserve">other </w:t>
      </w:r>
      <w:r>
        <w:t xml:space="preserve">text. </w:t>
      </w:r>
    </w:p>
    <w:p>
      <w:pPr>
        <w:pStyle w:val="Heading2"/>
      </w:pPr>
      <w:r>
        <w:t>Document 13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effectiveness </w:t>
      </w:r>
      <w:r>
        <w:t xml:space="preserve">of </w:t>
      </w:r>
      <w:r>
        <w:t xml:space="preserve">corrective </w:t>
      </w:r>
      <w:r>
        <w:t xml:space="preserve">and </w:t>
      </w:r>
      <w:r>
        <w:t xml:space="preserve">preventive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monitored </w:t>
      </w:r>
      <w:r>
        <w:t xml:space="preserve">and </w:t>
      </w:r>
      <w:r>
        <w:t xml:space="preserve">evaluated. </w:t>
      </w:r>
    </w:p>
    <w:p>
      <w:r>
        <w:t xml:space="preserve">Some </w:t>
      </w:r>
      <w:r>
        <w:t xml:space="preserve">other </w:t>
      </w:r>
      <w:r>
        <w:t xml:space="preserve">text. </w:t>
      </w:r>
    </w:p>
    <w:p>
      <w:pPr>
        <w:pStyle w:val="Heading1"/>
      </w:pPr>
      <w:r>
        <w:t>7. Backorder Management</w:t>
      </w:r>
    </w:p>
    <w:p>
      <w:pPr>
        <w:pStyle w:val="Heading1"/>
      </w:pPr>
      <w:r>
        <w:t>7.1 Backorder Process:</w:t>
      </w:r>
    </w:p>
    <w:p>
      <w:pPr>
        <w:pStyle w:val="Heading2"/>
      </w:pPr>
      <w:r>
        <w:t>Document 12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Customer </w:t>
      </w:r>
      <w:r>
        <w:t xml:space="preserve">orders </w:t>
      </w:r>
      <w:r>
        <w:t xml:space="preserve">for </w:t>
      </w:r>
      <w:r>
        <w:t xml:space="preserve">OOS </w:t>
      </w:r>
      <w:r>
        <w:t xml:space="preserve">products </w:t>
      </w:r>
      <w:r>
        <w:t xml:space="preserve">will </w:t>
      </w:r>
      <w:r>
        <w:t xml:space="preserve">be </w:t>
      </w:r>
      <w:r>
        <w:t xml:space="preserve">placed </w:t>
      </w:r>
      <w:r>
        <w:t xml:space="preserve">on </w:t>
      </w:r>
      <w:r>
        <w:t xml:space="preserve">backorder. </w:t>
      </w:r>
    </w:p>
    <w:p>
      <w:r>
        <w:t xml:space="preserve">Backorders </w:t>
      </w:r>
      <w:r>
        <w:t xml:space="preserve">will </w:t>
      </w:r>
      <w:r>
        <w:t xml:space="preserve">be </w:t>
      </w:r>
      <w:r>
        <w:t xml:space="preserve">prioritized </w:t>
      </w:r>
      <w:r>
        <w:t xml:space="preserve">based </w:t>
      </w:r>
      <w:r>
        <w:t xml:space="preserve">on </w:t>
      </w:r>
      <w:r>
        <w:t xml:space="preserve">order </w:t>
      </w:r>
      <w:r>
        <w:t xml:space="preserve">date, </w:t>
      </w:r>
      <w:r>
        <w:t xml:space="preserve">customer </w:t>
      </w:r>
      <w:r>
        <w:t xml:space="preserve">importance, </w:t>
      </w:r>
      <w:r>
        <w:t xml:space="preserve">and </w:t>
      </w:r>
      <w:r>
        <w:t xml:space="preserve">product </w:t>
      </w:r>
      <w:r>
        <w:t xml:space="preserve">availability. 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regularly </w:t>
      </w:r>
      <w:r>
        <w:t xml:space="preserve">updated </w:t>
      </w:r>
      <w:r>
        <w:t xml:space="preserve">on </w:t>
      </w:r>
      <w:r>
        <w:t xml:space="preserve">the </w:t>
      </w:r>
      <w:r>
        <w:t xml:space="preserve">status </w:t>
      </w:r>
      <w:r>
        <w:t xml:space="preserve">of </w:t>
      </w:r>
      <w:r>
        <w:t xml:space="preserve">their </w:t>
      </w:r>
      <w:r>
        <w:t xml:space="preserve">backorders. </w:t>
      </w:r>
    </w:p>
    <w:p>
      <w:pPr>
        <w:pStyle w:val="Heading2"/>
      </w:pPr>
      <w:r>
        <w:t>Document 13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Customer </w:t>
      </w:r>
      <w:r>
        <w:t xml:space="preserve">orders </w:t>
      </w:r>
      <w:r>
        <w:t xml:space="preserve">for </w:t>
      </w:r>
      <w:r>
        <w:t xml:space="preserve">OOS </w:t>
      </w:r>
      <w:r>
        <w:t xml:space="preserve">products </w:t>
      </w:r>
      <w:r>
        <w:t xml:space="preserve">will </w:t>
      </w:r>
      <w:r>
        <w:t xml:space="preserve">be </w:t>
      </w:r>
      <w:r>
        <w:t xml:space="preserve">placed </w:t>
      </w:r>
      <w:r>
        <w:t xml:space="preserve">on </w:t>
      </w:r>
      <w:r>
        <w:t xml:space="preserve">backorder. </w:t>
      </w:r>
    </w:p>
    <w:p>
      <w:r>
        <w:t xml:space="preserve">Backorders </w:t>
      </w:r>
      <w:r>
        <w:t xml:space="preserve">will </w:t>
      </w:r>
      <w:r>
        <w:t xml:space="preserve">be </w:t>
      </w:r>
      <w:r>
        <w:t xml:space="preserve">prioritized </w:t>
      </w:r>
      <w:r>
        <w:t xml:space="preserve">based </w:t>
      </w:r>
      <w:r>
        <w:t xml:space="preserve">on </w:t>
      </w:r>
      <w:r>
        <w:t xml:space="preserve">order </w:t>
      </w:r>
      <w:r>
        <w:t xml:space="preserve">date, </w:t>
      </w:r>
      <w:r>
        <w:t xml:space="preserve">customer </w:t>
      </w:r>
      <w:r>
        <w:t xml:space="preserve">importance, </w:t>
      </w:r>
      <w:r>
        <w:t xml:space="preserve">and </w:t>
      </w:r>
      <w:r>
        <w:t xml:space="preserve">product </w:t>
      </w:r>
      <w:r>
        <w:t xml:space="preserve">availability. 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regularly </w:t>
      </w:r>
      <w:r>
        <w:t xml:space="preserve">updated </w:t>
      </w:r>
      <w:r>
        <w:t xml:space="preserve">on </w:t>
      </w:r>
      <w:r>
        <w:t xml:space="preserve">the </w:t>
      </w:r>
      <w:r>
        <w:t xml:space="preserve">status </w:t>
      </w:r>
      <w:r>
        <w:t xml:space="preserve">of </w:t>
      </w:r>
      <w:r>
        <w:t xml:space="preserve">their </w:t>
      </w:r>
      <w:r>
        <w:t xml:space="preserve">backorders. </w:t>
      </w:r>
    </w:p>
    <w:p>
      <w:pPr>
        <w:pStyle w:val="Heading1"/>
      </w:pPr>
      <w:r>
        <w:t>8. Product Recall (if applicable)</w:t>
      </w:r>
    </w:p>
    <w:p>
      <w:pPr>
        <w:pStyle w:val="Heading1"/>
      </w:pPr>
      <w:r>
        <w:t>8.1 Recall Initiation:</w:t>
      </w:r>
    </w:p>
    <w:p>
      <w:pPr>
        <w:pStyle w:val="Heading2"/>
      </w:pPr>
      <w:r>
        <w:t>Document 12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If </w:t>
      </w:r>
      <w:r>
        <w:t xml:space="preserve">a </w:t>
      </w:r>
      <w:r>
        <w:t xml:space="preserve">product </w:t>
      </w:r>
      <w:r>
        <w:t xml:space="preserve">recall </w:t>
      </w:r>
      <w:r>
        <w:t xml:space="preserve">is </w:t>
      </w:r>
      <w:r>
        <w:t xml:space="preserve">necessary </w:t>
      </w:r>
      <w:r>
        <w:t xml:space="preserve">due </w:t>
      </w:r>
      <w:r>
        <w:t xml:space="preserve">to </w:t>
      </w:r>
      <w:r>
        <w:t xml:space="preserve">safety </w:t>
      </w:r>
      <w:r>
        <w:t xml:space="preserve">concerns, </w:t>
      </w:r>
      <w:r>
        <w:t xml:space="preserve">the </w:t>
      </w:r>
      <w:r>
        <w:t xml:space="preserve">recall </w:t>
      </w:r>
      <w:r>
        <w:t xml:space="preserve">process </w:t>
      </w:r>
      <w:r>
        <w:t xml:space="preserve">will </w:t>
      </w:r>
      <w:r>
        <w:t xml:space="preserve">be </w:t>
      </w:r>
      <w:r>
        <w:t xml:space="preserve">initiated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 </w:t>
      </w:r>
      <w:r>
        <w:t xml:space="preserve">requirements. </w:t>
      </w:r>
    </w:p>
    <w:p>
      <w:pPr>
        <w:pStyle w:val="Heading2"/>
      </w:pPr>
      <w:r>
        <w:t>Document 13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If </w:t>
      </w:r>
      <w:r>
        <w:t xml:space="preserve">a </w:t>
      </w:r>
      <w:r>
        <w:t xml:space="preserve">product </w:t>
      </w:r>
      <w:r>
        <w:t xml:space="preserve">recall </w:t>
      </w:r>
      <w:r>
        <w:t xml:space="preserve">is </w:t>
      </w:r>
      <w:r>
        <w:t xml:space="preserve">necessary </w:t>
      </w:r>
      <w:r>
        <w:t xml:space="preserve">due </w:t>
      </w:r>
      <w:r>
        <w:t xml:space="preserve">to </w:t>
      </w:r>
      <w:r>
        <w:t xml:space="preserve">safety </w:t>
      </w:r>
      <w:r>
        <w:t xml:space="preserve">concerns, </w:t>
      </w:r>
      <w:r>
        <w:t xml:space="preserve">the </w:t>
      </w:r>
      <w:r>
        <w:t xml:space="preserve">recall </w:t>
      </w:r>
      <w:r>
        <w:t xml:space="preserve">process </w:t>
      </w:r>
      <w:r>
        <w:t xml:space="preserve">will </w:t>
      </w:r>
      <w:r>
        <w:t xml:space="preserve">be </w:t>
      </w:r>
      <w:r>
        <w:t xml:space="preserve">initiated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 </w:t>
      </w:r>
      <w:r>
        <w:t xml:space="preserve">requirements. </w:t>
      </w:r>
    </w:p>
    <w:p>
      <w:pPr>
        <w:pStyle w:val="Heading1"/>
      </w:pPr>
      <w:r>
        <w:t>9. Recordkeeping</w:t>
      </w:r>
    </w:p>
    <w:p>
      <w:pPr>
        <w:pStyle w:val="Heading1"/>
      </w:pPr>
      <w:r>
        <w:t>9.1 Documentation:</w:t>
      </w:r>
    </w:p>
    <w:p>
      <w:pPr>
        <w:pStyle w:val="Heading2"/>
      </w:pPr>
      <w:r>
        <w:t>Document 12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OOS </w:t>
      </w:r>
      <w:r>
        <w:t xml:space="preserve">investigations, </w:t>
      </w:r>
      <w:r>
        <w:t xml:space="preserve">corrective </w:t>
      </w:r>
      <w:r>
        <w:t xml:space="preserve">actions, </w:t>
      </w:r>
      <w:r>
        <w:t xml:space="preserve">and </w:t>
      </w:r>
      <w:r>
        <w:t xml:space="preserve">customer </w:t>
      </w:r>
      <w:r>
        <w:t xml:space="preserve">communications </w:t>
      </w:r>
      <w:r>
        <w:t xml:space="preserve">will </w:t>
      </w:r>
      <w:r>
        <w:t xml:space="preserve">be </w:t>
      </w:r>
      <w:r>
        <w:t xml:space="preserve">documented. </w:t>
      </w:r>
    </w:p>
    <w:p>
      <w:r>
        <w:t xml:space="preserve">Records </w:t>
      </w:r>
      <w:r>
        <w:t xml:space="preserve">will </w:t>
      </w:r>
      <w:r>
        <w:t xml:space="preserve">be </w:t>
      </w:r>
      <w:r>
        <w:t xml:space="preserve">retained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regulatory. </w:t>
      </w:r>
    </w:p>
    <w:p>
      <w:pPr>
        <w:pStyle w:val="Heading2"/>
      </w:pPr>
      <w:r>
        <w:t>Document 13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OOS </w:t>
      </w:r>
      <w:r>
        <w:t xml:space="preserve">investigations, </w:t>
      </w:r>
      <w:r>
        <w:t xml:space="preserve">corrective </w:t>
      </w:r>
      <w:r>
        <w:t xml:space="preserve">actions, </w:t>
      </w:r>
      <w:r>
        <w:t xml:space="preserve">and </w:t>
      </w:r>
      <w:r>
        <w:t xml:space="preserve">customer </w:t>
      </w:r>
      <w:r>
        <w:t xml:space="preserve">communications </w:t>
      </w:r>
      <w:r>
        <w:t xml:space="preserve">will </w:t>
      </w:r>
      <w:r>
        <w:t xml:space="preserve">be </w:t>
      </w:r>
      <w:r>
        <w:t xml:space="preserve">documented. </w:t>
      </w:r>
    </w:p>
    <w:p>
      <w:r>
        <w:t xml:space="preserve">Records </w:t>
      </w:r>
      <w:r>
        <w:t xml:space="preserve">will </w:t>
      </w:r>
      <w:r>
        <w:t xml:space="preserve">be </w:t>
      </w:r>
      <w:r>
        <w:t xml:space="preserve">retained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regulatory. </w:t>
      </w:r>
    </w:p>
    <w:p>
      <w:pPr>
        <w:pStyle w:val="Heading1"/>
      </w:pPr>
      <w:r>
        <w:t>10. Training</w:t>
      </w:r>
    </w:p>
    <w:p>
      <w:pPr>
        <w:pStyle w:val="Heading1"/>
      </w:pPr>
      <w:r>
        <w:t>10.1 Training Requirements:</w:t>
      </w:r>
    </w:p>
    <w:p>
      <w:pPr>
        <w:pStyle w:val="Heading2"/>
      </w:pPr>
      <w:r>
        <w:t>Document 12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personnel </w:t>
      </w:r>
      <w:r>
        <w:t xml:space="preserve">involved </w:t>
      </w:r>
      <w:r>
        <w:t xml:space="preserve">in </w:t>
      </w:r>
      <w:r>
        <w:t xml:space="preserve">OOS </w:t>
      </w:r>
      <w:r>
        <w:t xml:space="preserve">handling </w:t>
      </w:r>
      <w:r>
        <w:t xml:space="preserve">will </w:t>
      </w:r>
      <w:r>
        <w:t xml:space="preserve">receive </w:t>
      </w:r>
      <w:r>
        <w:t xml:space="preserve">training </w:t>
      </w:r>
      <w:r>
        <w:t xml:space="preserve">on </w:t>
      </w:r>
      <w:r>
        <w:t xml:space="preserve">this </w:t>
      </w:r>
      <w:r>
        <w:t xml:space="preserve">SOP. </w:t>
      </w:r>
    </w:p>
    <w:p>
      <w:r>
        <w:t xml:space="preserve">Training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upon </w:t>
      </w:r>
      <w:r>
        <w:t xml:space="preserve">hire </w:t>
      </w:r>
      <w:r>
        <w:t xml:space="preserve">and </w:t>
      </w:r>
      <w:r>
        <w:t xml:space="preserve">annually </w:t>
      </w:r>
      <w:r>
        <w:t xml:space="preserve">thereafter. </w:t>
      </w:r>
    </w:p>
    <w:p>
      <w:pPr>
        <w:pStyle w:val="Heading2"/>
      </w:pPr>
      <w:r>
        <w:t>Document 13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personnel </w:t>
      </w:r>
      <w:r>
        <w:t xml:space="preserve">involved </w:t>
      </w:r>
      <w:r>
        <w:t xml:space="preserve">in </w:t>
      </w:r>
      <w:r>
        <w:t xml:space="preserve">OOS </w:t>
      </w:r>
      <w:r>
        <w:t xml:space="preserve">handling </w:t>
      </w:r>
      <w:r>
        <w:t xml:space="preserve">will </w:t>
      </w:r>
      <w:r>
        <w:t xml:space="preserve">receive </w:t>
      </w:r>
      <w:r>
        <w:t xml:space="preserve">training </w:t>
      </w:r>
      <w:r>
        <w:t xml:space="preserve">on </w:t>
      </w:r>
      <w:r>
        <w:t xml:space="preserve">this </w:t>
      </w:r>
      <w:r>
        <w:t xml:space="preserve">SOP. </w:t>
      </w:r>
    </w:p>
    <w:p>
      <w:r>
        <w:t xml:space="preserve">Training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upon </w:t>
      </w:r>
      <w:r>
        <w:t xml:space="preserve">hire </w:t>
      </w:r>
      <w:r>
        <w:t xml:space="preserve">and </w:t>
      </w:r>
      <w:r>
        <w:t xml:space="preserve">annually </w:t>
      </w:r>
      <w:r>
        <w:t xml:space="preserve">thereafter. </w:t>
      </w:r>
    </w:p>
    <w:p>
      <w:pPr>
        <w:pStyle w:val="Heading1"/>
      </w:pPr>
      <w:r>
        <w:t>11. Review and Update</w:t>
      </w:r>
    </w:p>
    <w:p>
      <w:pPr>
        <w:pStyle w:val="Heading1"/>
      </w:pPr>
      <w:r>
        <w:t>11.1 SOP Review:</w:t>
      </w:r>
    </w:p>
    <w:p>
      <w:pPr>
        <w:pStyle w:val="Heading2"/>
      </w:pPr>
      <w:r>
        <w:t>Document 12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will </w:t>
      </w:r>
      <w:r>
        <w:t xml:space="preserve">be </w:t>
      </w:r>
      <w:r>
        <w:t xml:space="preserve">reviewed </w:t>
      </w:r>
      <w:r>
        <w:t xml:space="preserve">annually </w:t>
      </w:r>
      <w:r>
        <w:t xml:space="preserve">or </w:t>
      </w:r>
      <w:r>
        <w:t xml:space="preserve">as </w:t>
      </w:r>
      <w:r>
        <w:t xml:space="preserve">needed </w:t>
      </w:r>
      <w:r>
        <w:t xml:space="preserve">to </w:t>
      </w:r>
      <w:r>
        <w:t xml:space="preserve">ensure </w:t>
      </w:r>
      <w:r>
        <w:t xml:space="preserve">its </w:t>
      </w:r>
      <w:r>
        <w:t xml:space="preserve">effectiveness </w:t>
      </w:r>
      <w:r>
        <w:t xml:space="preserve">and </w:t>
      </w:r>
      <w:r>
        <w:t xml:space="preserve">compliance </w:t>
      </w:r>
      <w:r>
        <w:t xml:space="preserve">with </w:t>
      </w:r>
      <w:r>
        <w:t xml:space="preserve">regulations </w:t>
      </w:r>
      <w:r>
        <w:t xml:space="preserve">policies. </w:t>
      </w:r>
    </w:p>
    <w:p>
      <w:pPr>
        <w:pStyle w:val="Heading2"/>
      </w:pPr>
      <w:r>
        <w:t>Document 13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will </w:t>
      </w:r>
      <w:r>
        <w:t xml:space="preserve">be </w:t>
      </w:r>
      <w:r>
        <w:t xml:space="preserve">reviewed </w:t>
      </w:r>
      <w:r>
        <w:t xml:space="preserve">annually </w:t>
      </w:r>
      <w:r>
        <w:t xml:space="preserve">or </w:t>
      </w:r>
      <w:r>
        <w:t xml:space="preserve">as </w:t>
      </w:r>
      <w:r>
        <w:t xml:space="preserve">needed </w:t>
      </w:r>
      <w:r>
        <w:t xml:space="preserve">to </w:t>
      </w:r>
      <w:r>
        <w:t xml:space="preserve">ensure </w:t>
      </w:r>
      <w:r>
        <w:t xml:space="preserve">its </w:t>
      </w:r>
      <w:r>
        <w:t xml:space="preserve">effectiveness </w:t>
      </w:r>
      <w:r>
        <w:t xml:space="preserve">and </w:t>
      </w:r>
      <w:r>
        <w:t xml:space="preserve">compliance </w:t>
      </w:r>
      <w:r>
        <w:t xml:space="preserve">with </w:t>
      </w:r>
      <w:r>
        <w:t xml:space="preserve">regulations </w:t>
      </w:r>
      <w:r>
        <w:t xml:space="preserve">policies. 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Grid>
      <w:gridCol w:w="4320"/>
      <w:gridCol w:w="4320"/>
    </w:tblGrid>
    <w:tr>
      <w:tc>
        <w:tcPr>
          <w:tcW w:type="dxa" w:w="4320"/>
          <w:vAlign w:val="center"/>
        </w:tcPr>
        <w:p>
          <w:pPr>
            <w:jc w:val="left"/>
          </w:pPr>
          <w:r>
            <w:rPr>
              <w:sz w:val="20"/>
            </w:rPr>
            <w:t>Comparison Date: 2024-08-13</w:t>
          </w:r>
        </w:p>
      </w:tc>
      <w:tc>
        <w:tcPr>
          <w:tcW w:type="dxa" w:w="4320"/>
          <w:vAlign w:val="center"/>
        </w:tcPr>
        <w:p>
          <w:pPr>
            <w:jc w:val="right"/>
          </w:pPr>
          <w:r>
            <w:rPr>
              <w:sz w:val="20"/>
            </w:rPr>
            <w:t xml:space="preserve">Page </w:t>
          </w:r>
          <w:r>
            <w:fldChar w:fldCharType="begin"/>
            <w:instrText xml:space="preserve">PAGE</w:instrText>
            <w:fldChar w:fldCharType="separate"/>
            <w:t/>
            <w:fldChar w:fldCharType="end"/>
          </w:r>
          <w:r>
            <w:t xml:space="preserve"> of </w:t>
          </w:r>
          <w:r>
            <w:fldChar w:fldCharType="begin"/>
            <w:instrText xml:space="preserve">NUMPAGES</w:instrText>
            <w:fldChar w:fldCharType="separate"/>
            <w:t/>
            <w:fldChar w:fldCharType="end"/>
          </w:r>
        </w:p>
      </w:tc>
    </w:tr>
    <w:tblPr>
      <w:tblW w:type="auto" w:w="0"/>
      <w:jc w:val="center"/>
      <w:tblLook w:firstColumn="1" w:firstRow="1" w:lastColumn="0" w:lastRow="0" w:noHBand="0" w:noVBand="1" w:val="04A0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Grid>
      <w:gridCol w:w="4320"/>
      <w:gridCol w:w="4320"/>
    </w:tblGrid>
    <w:tr>
      <w:tc>
        <w:tcPr>
          <w:tcW w:type="dxa" w:w="4320"/>
          <w:vAlign w:val="center"/>
        </w:tcPr>
        <w:p>
          <w:r>
            <w:drawing>
              <wp:inline xmlns:a="http://schemas.openxmlformats.org/drawingml/2006/main" xmlns:pic="http://schemas.openxmlformats.org/drawingml/2006/picture">
                <wp:extent cx="1371600" cy="422723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422723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4320"/>
          <w:vAlign w:val="center"/>
        </w:tcPr>
        <w:p>
          <w:pPr>
            <w:jc w:val="center"/>
          </w:pPr>
          <w:r>
            <w:rPr>
              <w:sz w:val="30"/>
            </w:rPr>
            <w:t>Documents Comparison Report</w:t>
          </w:r>
        </w:p>
      </w:tc>
    </w:tr>
    <w:tr>
      <w:tc>
        <w:tcPr>
          <w:tcW w:type="dxa" w:w="4320"/>
          <w:vAlign w:val="center"/>
        </w:tcPr>
        <w:p>
          <w:pPr>
            <w:jc w:val="left"/>
          </w:pPr>
          <w:r>
            <w:rPr>
              <w:sz w:val="20"/>
            </w:rPr>
            <w:t>Compared By: ADMIN</w:t>
          </w:r>
        </w:p>
      </w:tc>
      <w:tc>
        <w:tcPr>
          <w:tcW w:type="dxa" w:w="4320"/>
          <w:vAlign w:val="center"/>
        </w:tcPr>
        <w:p>
          <w:pPr>
            <w:jc w:val="right"/>
          </w:pPr>
          <w:r>
            <w:rPr>
              <w:sz w:val="20"/>
            </w:rPr>
            <w:t>Report Number: CR100867</w:t>
          </w:r>
        </w:p>
      </w:tc>
    </w:tr>
    <w:tr>
      <w:tc>
        <w:tcPr>
          <w:tcW w:type="dxa" w:w="8640"/>
          <w:gridSpan w:val="2"/>
          <w:vAlign w:val="center"/>
        </w:tcPr>
        <w:p>
          <w:pPr>
            <w:jc w:val="left"/>
          </w:pPr>
          <w:r>
            <w:rPr>
              <w:sz w:val="20"/>
            </w:rPr>
            <w:t>Comparison Reason: asdkfji</w:t>
          </w:r>
        </w:p>
      </w:tc>
    </w:tr>
    <w:tblPr>
      <w:tblW w:type="auto" w:w="0"/>
      <w:jc w:val="center"/>
      <w:tblLook w:firstColumn="1" w:firstRow="1" w:lastColumn="0" w:lastRow="0" w:noHBand="0" w:noVBand="1" w:val="04A0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