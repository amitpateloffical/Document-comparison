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1.1 Purpose: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⚫ </w:t>
      </w:r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 </w:t>
      </w:r>
      <w:r>
        <w:t xml:space="preserve">- </w:t>
      </w:r>
    </w:p>
    <w:p>
      <w:r>
        <w:t xml:space="preserve">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</w:p>
    <w:p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⚫ </w:t>
      </w:r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 </w:t>
      </w:r>
      <w:r>
        <w:t xml:space="preserve">- </w:t>
      </w:r>
    </w:p>
    <w:p>
      <w:r>
        <w:t xml:space="preserve">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</w:p>
    <w:p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⚫ </w:t>
      </w:r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 </w:t>
      </w:r>
      <w:r>
        <w:t xml:space="preserve">- </w:t>
      </w:r>
    </w:p>
    <w:p>
      <w:r>
        <w:t xml:space="preserve">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</w:p>
    <w:p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1"/>
      </w:pPr>
      <w:r>
        <w:t>1.2 Scope: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⚫ </w:t>
      </w:r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</w:p>
    <w:p>
      <w:r>
        <w:t xml:space="preserve">and </w:t>
      </w:r>
      <w:r>
        <w:t xml:space="preserve">customer </w:t>
      </w:r>
      <w:r>
        <w:t xml:space="preserve">service. </w:t>
      </w:r>
    </w:p>
    <w:p>
      <w:pPr>
        <w:pStyle w:val="Heading2"/>
      </w:pPr>
      <w:r>
        <w:t>Document 8</w:t>
      </w:r>
    </w:p>
    <w:p>
      <w:r>
        <w:t>Similarity Score: 88%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 xml:space="preserve">Added Text:   and customer verification </w:t>
      </w:r>
    </w:p>
    <w:p>
      <w:r>
        <w:rPr>
          <w:color w:val="FF0000"/>
        </w:rPr>
        <w:t xml:space="preserve">⚫ </w:t>
      </w:r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</w:p>
    <w:p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 </w:t>
      </w:r>
      <w:r>
        <w:rPr>
          <w:color w:val="FF0000"/>
        </w:rPr>
        <w:t xml:space="preserve">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verification </w:t>
      </w:r>
      <w:r>
        <w:rPr>
          <w:color w:val="FF0000"/>
        </w:rPr>
        <w:t xml:space="preserve">. </w:t>
      </w:r>
    </w:p>
    <w:p>
      <w:pPr>
        <w:pStyle w:val="Heading2"/>
      </w:pPr>
      <w:r>
        <w:t>Document 9</w:t>
      </w:r>
    </w:p>
    <w:p>
      <w:r>
        <w:t>Similarity Score: 88%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 xml:space="preserve">Added Text:   and customer verification </w:t>
      </w:r>
    </w:p>
    <w:p>
      <w:r>
        <w:rPr>
          <w:color w:val="FF0000"/>
        </w:rPr>
        <w:t xml:space="preserve">⚫ </w:t>
      </w:r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</w:p>
    <w:p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 </w:t>
      </w:r>
      <w:r>
        <w:rPr>
          <w:color w:val="FF0000"/>
        </w:rPr>
        <w:t xml:space="preserve">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verification </w:t>
      </w:r>
      <w:r>
        <w:rPr>
          <w:color w:val="FF0000"/>
        </w:rPr>
        <w:t xml:space="preserve">. 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Out-of-Stock </w:t>
      </w:r>
      <w:r>
        <w:t xml:space="preserve">(OOS): </w:t>
      </w:r>
      <w:r>
        <w:t xml:space="preserve">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</w:p>
    <w:p>
      <w:r>
        <w:t xml:space="preserve">demand. </w:t>
      </w:r>
    </w:p>
    <w:p>
      <w:r>
        <w:t xml:space="preserve">• </w:t>
      </w:r>
      <w:r>
        <w:t xml:space="preserve">Backorder: </w:t>
      </w:r>
      <w:r>
        <w:t xml:space="preserve">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</w:p>
    <w:p>
      <w:r>
        <w:t xml:space="preserve">inventory. </w:t>
      </w:r>
    </w:p>
    <w:p>
      <w:r>
        <w:t xml:space="preserve">• </w:t>
      </w:r>
      <w:r>
        <w:t xml:space="preserve">Stockout: </w:t>
      </w:r>
      <w:r>
        <w:t xml:space="preserve">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2"/>
      </w:pPr>
      <w:r>
        <w:t>Document 8</w:t>
      </w:r>
    </w:p>
    <w:p>
      <w:r>
        <w:t>Similarity Score: 96%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 I have changed.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</w:p>
    <w:p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Backorder: </w:t>
      </w:r>
      <w:r>
        <w:rPr>
          <w:color w:val="FF0000"/>
        </w:rPr>
        <w:t xml:space="preserve">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</w:p>
    <w:p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Stockout: </w:t>
      </w:r>
      <w:r>
        <w:rPr>
          <w:color w:val="FF0000"/>
        </w:rPr>
        <w:t xml:space="preserve">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inventory. </w:t>
      </w:r>
      <w:r>
        <w:rPr>
          <w:color w:val="FF0000"/>
        </w:rPr>
        <w:t xml:space="preserve"> </w:t>
      </w:r>
      <w:r>
        <w:rPr>
          <w:color w:val="FF0000"/>
        </w:rPr>
        <w:t xml:space="preserve">I </w:t>
      </w:r>
      <w:r>
        <w:rPr>
          <w:color w:val="FF0000"/>
        </w:rPr>
        <w:t xml:space="preserve">have </w:t>
      </w:r>
      <w:r>
        <w:rPr>
          <w:color w:val="FF0000"/>
        </w:rPr>
        <w:t xml:space="preserve">changed. </w:t>
      </w:r>
    </w:p>
    <w:p>
      <w:pPr>
        <w:pStyle w:val="Heading2"/>
      </w:pPr>
      <w:r>
        <w:t>Document 9</w:t>
      </w:r>
    </w:p>
    <w:p>
      <w:r>
        <w:t>Similarity Score: 96%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 I have changed.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</w:p>
    <w:p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Backorder: </w:t>
      </w:r>
      <w:r>
        <w:rPr>
          <w:color w:val="FF0000"/>
        </w:rPr>
        <w:t xml:space="preserve">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</w:p>
    <w:p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Stockout: </w:t>
      </w:r>
      <w:r>
        <w:rPr>
          <w:color w:val="FF0000"/>
        </w:rPr>
        <w:t xml:space="preserve">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inventory. </w:t>
      </w:r>
      <w:r>
        <w:rPr>
          <w:color w:val="FF0000"/>
        </w:rPr>
        <w:t xml:space="preserve"> </w:t>
      </w:r>
      <w:r>
        <w:rPr>
          <w:color w:val="FF0000"/>
        </w:rPr>
        <w:t xml:space="preserve">I </w:t>
      </w:r>
      <w:r>
        <w:rPr>
          <w:color w:val="FF0000"/>
        </w:rPr>
        <w:t xml:space="preserve">have </w:t>
      </w:r>
      <w:r>
        <w:rPr>
          <w:color w:val="FF0000"/>
        </w:rPr>
        <w:t xml:space="preserve">changed.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 </w:t>
      </w:r>
      <w:r>
        <w:t xml:space="preserve">. </w:t>
      </w:r>
    </w:p>
    <w:p>
      <w:r>
        <w:t xml:space="preserve">• </w:t>
      </w:r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</w:p>
    <w:p>
      <w:r>
        <w:t xml:space="preserve">Pharmaceuticals </w:t>
      </w:r>
      <w:r>
        <w:t xml:space="preserve">. </w:t>
      </w:r>
    </w:p>
    <w:p>
      <w:r>
        <w:t xml:space="preserve">• </w:t>
      </w:r>
      <w:r>
        <w:t xml:space="preserve">[Relevant </w:t>
      </w:r>
      <w:r>
        <w:t xml:space="preserve">FDA </w:t>
      </w:r>
      <w:r>
        <w:t xml:space="preserve">guidance </w:t>
      </w:r>
      <w:r>
        <w:t xml:space="preserve">documents] </w:t>
      </w:r>
      <w:r>
        <w:t xml:space="preserve">. </w:t>
      </w:r>
    </w:p>
    <w:p>
      <w:r>
        <w:t xml:space="preserve">2. </w:t>
      </w:r>
      <w:r>
        <w:t xml:space="preserve">Responsibilities </w:t>
      </w:r>
    </w:p>
    <w:p>
      <w:r>
        <w:t xml:space="preserve">• </w:t>
      </w:r>
      <w:r>
        <w:t xml:space="preserve">Production: </w:t>
      </w:r>
      <w:r>
        <w:t xml:space="preserve">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</w:p>
    <w:p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• </w:t>
      </w:r>
      <w:r>
        <w:t xml:space="preserve">Quality </w:t>
      </w:r>
      <w:r>
        <w:t xml:space="preserve">Control: </w:t>
      </w:r>
      <w:r>
        <w:t xml:space="preserve">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</w:p>
    <w:p>
      <w:r>
        <w:t xml:space="preserve">corrective </w:t>
      </w:r>
      <w:r>
        <w:t xml:space="preserve">actions. </w:t>
      </w:r>
    </w:p>
    <w:p>
      <w:r>
        <w:t xml:space="preserve">• </w:t>
      </w:r>
      <w:r>
        <w:t xml:space="preserve">Supply </w:t>
      </w:r>
      <w:r>
        <w:t xml:space="preserve">Chain: </w:t>
      </w:r>
      <w:r>
        <w:t xml:space="preserve">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</w:p>
    <w:p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• </w:t>
      </w:r>
      <w:r>
        <w:t xml:space="preserve">Customer </w:t>
      </w:r>
      <w:r>
        <w:t xml:space="preserve">Service: </w:t>
      </w:r>
      <w:r>
        <w:t xml:space="preserve">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</w:p>
    <w:p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r>
        <w:t xml:space="preserve">3. </w:t>
      </w:r>
      <w:r>
        <w:t xml:space="preserve">OOS </w:t>
      </w:r>
      <w:r>
        <w:t xml:space="preserve">Identification </w:t>
      </w:r>
      <w:r>
        <w:t xml:space="preserve">and </w:t>
      </w:r>
      <w:r>
        <w:t xml:space="preserve">Notification </w:t>
      </w:r>
    </w:p>
    <w:p>
      <w:pPr>
        <w:pStyle w:val="Heading2"/>
      </w:pPr>
      <w:r>
        <w:t>Document 8</w:t>
      </w:r>
    </w:p>
    <w:p>
      <w:r>
        <w:t>Similarity Score: 93%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• Good Manufacturing Practice for Finished Pharmaceuticals .</w:t>
        <w:br/>
        <w:t>• [Relevant FDA guidance documents] .</w:t>
        <w:br/>
        <w:t xml:space="preserve">   data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110: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(CGMP) </w:t>
      </w:r>
      <w:r>
        <w:rPr>
          <w:color w:val="FF0000"/>
        </w:rPr>
        <w:t xml:space="preserve">for </w:t>
      </w:r>
      <w:r>
        <w:rPr>
          <w:color w:val="FF0000"/>
        </w:rPr>
        <w:t xml:space="preserve">Drugs </w:t>
      </w:r>
      <w:r>
        <w:rPr>
          <w:color w:val="FF0000"/>
        </w:rPr>
        <w:t xml:space="preserve">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211: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</w:p>
    <w:p>
      <w:r>
        <w:rPr>
          <w:color w:val="FF0000"/>
        </w:rPr>
        <w:t xml:space="preserve">Pharmaceuticals </w:t>
      </w:r>
      <w:r>
        <w:rPr>
          <w:color w:val="FF0000"/>
        </w:rPr>
        <w:t xml:space="preserve">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 </w:t>
      </w:r>
      <w:r>
        <w:rPr>
          <w:color w:val="FF0000"/>
        </w:rPr>
        <w:t xml:space="preserve">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  <w:r>
        <w:rPr>
          <w:color w:val="FF0000"/>
        </w:rPr>
        <w:t xml:space="preserve">Pharmaceuticals </w:t>
      </w:r>
      <w:r>
        <w:rPr>
          <w:color w:val="FF0000"/>
        </w:rPr>
        <w:t xml:space="preserve">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 </w:t>
      </w:r>
      <w:r>
        <w:rPr>
          <w:color w:val="FF0000"/>
        </w:rPr>
        <w:t xml:space="preserve">. </w:t>
      </w:r>
    </w:p>
    <w:p>
      <w:r>
        <w:rPr>
          <w:color w:val="FF0000"/>
        </w:rPr>
        <w:t xml:space="preserve">2. </w:t>
      </w:r>
      <w:r>
        <w:rPr>
          <w:color w:val="FF0000"/>
        </w:rPr>
        <w:t xml:space="preserve">Responsibilities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Production: </w:t>
      </w:r>
      <w:r>
        <w:rPr>
          <w:color w:val="FF0000"/>
        </w:rPr>
        <w:t xml:space="preserve">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</w:p>
    <w:p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</w:p>
    <w:p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</w:p>
    <w:p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 </w:t>
      </w:r>
      <w:r>
        <w:rPr>
          <w:color w:val="FF0000"/>
        </w:rPr>
        <w:t xml:space="preserve"> </w:t>
      </w:r>
      <w:r>
        <w:rPr>
          <w:color w:val="FF0000"/>
        </w:rPr>
        <w:t xml:space="preserve">data.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r>
        <w:rPr>
          <w:color w:val="FF0000"/>
        </w:rPr>
        <w:t xml:space="preserve">3. </w:t>
      </w:r>
      <w:r>
        <w:rPr>
          <w:color w:val="FF0000"/>
        </w:rPr>
        <w:t xml:space="preserve">OOS </w:t>
      </w:r>
      <w:r>
        <w:rPr>
          <w:color w:val="FF0000"/>
        </w:rPr>
        <w:t xml:space="preserve">Identification </w:t>
      </w:r>
      <w:r>
        <w:rPr>
          <w:color w:val="FF0000"/>
        </w:rPr>
        <w:t xml:space="preserve">and </w:t>
      </w:r>
      <w:r>
        <w:rPr>
          <w:color w:val="FF0000"/>
        </w:rPr>
        <w:t xml:space="preserve">Notification </w:t>
      </w:r>
    </w:p>
    <w:p>
      <w:pPr>
        <w:pStyle w:val="Heading2"/>
      </w:pPr>
      <w:r>
        <w:t>Document 9</w:t>
      </w:r>
    </w:p>
    <w:p>
      <w:r>
        <w:t>Similarity Score: 93%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• Good Manufacturing Practice for Finished Pharmaceuticals .</w:t>
        <w:br/>
        <w:t>• [Relevant FDA guidance documents] .</w:t>
        <w:br/>
        <w:t xml:space="preserve">   data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110: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(CGMP) </w:t>
      </w:r>
      <w:r>
        <w:rPr>
          <w:color w:val="FF0000"/>
        </w:rPr>
        <w:t xml:space="preserve">for </w:t>
      </w:r>
      <w:r>
        <w:rPr>
          <w:color w:val="FF0000"/>
        </w:rPr>
        <w:t xml:space="preserve">Drugs </w:t>
      </w:r>
      <w:r>
        <w:rPr>
          <w:color w:val="FF0000"/>
        </w:rPr>
        <w:t xml:space="preserve">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211: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</w:p>
    <w:p>
      <w:r>
        <w:rPr>
          <w:color w:val="FF0000"/>
        </w:rPr>
        <w:t xml:space="preserve">Pharmaceuticals </w:t>
      </w:r>
      <w:r>
        <w:rPr>
          <w:color w:val="FF0000"/>
        </w:rPr>
        <w:t xml:space="preserve">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 </w:t>
      </w:r>
      <w:r>
        <w:rPr>
          <w:color w:val="FF0000"/>
        </w:rPr>
        <w:t xml:space="preserve">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  <w:r>
        <w:rPr>
          <w:color w:val="FF0000"/>
        </w:rPr>
        <w:t xml:space="preserve">Pharmaceuticals </w:t>
      </w:r>
      <w:r>
        <w:rPr>
          <w:color w:val="FF0000"/>
        </w:rPr>
        <w:t xml:space="preserve">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 </w:t>
      </w:r>
      <w:r>
        <w:rPr>
          <w:color w:val="FF0000"/>
        </w:rPr>
        <w:t xml:space="preserve">. </w:t>
      </w:r>
    </w:p>
    <w:p>
      <w:r>
        <w:rPr>
          <w:color w:val="FF0000"/>
        </w:rPr>
        <w:t xml:space="preserve">2. </w:t>
      </w:r>
      <w:r>
        <w:rPr>
          <w:color w:val="FF0000"/>
        </w:rPr>
        <w:t xml:space="preserve">Responsibilities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Production: </w:t>
      </w:r>
      <w:r>
        <w:rPr>
          <w:color w:val="FF0000"/>
        </w:rPr>
        <w:t xml:space="preserve">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</w:p>
    <w:p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</w:p>
    <w:p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</w:p>
    <w:p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 </w:t>
      </w:r>
      <w:r>
        <w:rPr>
          <w:color w:val="FF0000"/>
        </w:rPr>
        <w:t xml:space="preserve"> </w:t>
      </w:r>
      <w:r>
        <w:rPr>
          <w:color w:val="FF0000"/>
        </w:rPr>
        <w:t xml:space="preserve">data.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r>
        <w:rPr>
          <w:color w:val="FF0000"/>
        </w:rPr>
        <w:t xml:space="preserve">3. </w:t>
      </w:r>
      <w:r>
        <w:rPr>
          <w:color w:val="FF0000"/>
        </w:rPr>
        <w:t xml:space="preserve">OOS </w:t>
      </w:r>
      <w:r>
        <w:rPr>
          <w:color w:val="FF0000"/>
        </w:rPr>
        <w:t xml:space="preserve">Identification </w:t>
      </w:r>
      <w:r>
        <w:rPr>
          <w:color w:val="FF0000"/>
        </w:rPr>
        <w:t xml:space="preserve">and </w:t>
      </w:r>
      <w:r>
        <w:rPr>
          <w:color w:val="FF0000"/>
        </w:rPr>
        <w:t xml:space="preserve">Notification 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• </w:t>
      </w:r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</w:p>
    <w:p>
      <w:r>
        <w:t xml:space="preserve">demand </w:t>
      </w:r>
      <w:r>
        <w:t xml:space="preserve">forecasts. </w:t>
      </w:r>
    </w:p>
    <w:p>
      <w:r>
        <w:t xml:space="preserve">• </w:t>
      </w:r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8</w:t>
      </w:r>
    </w:p>
    <w:p>
      <w:r>
        <w:t>Similarity Score: 28%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Th   ext has odified you c  ch Exam e,  unava ability  estimated  liv y date   b  n ifi f</w:t>
        <w:br/>
        <w:t>product u availability and e i ated deliv</w:t>
      </w:r>
    </w:p>
    <w:p>
      <w:r>
        <w:t xml:space="preserve">Removed Text: Inv n ory ag ment systems will generate alerts for low sto  levels or stockouts Production  anning will identify potential OOS based on on schedu es </w:t>
        <w:br/>
        <w:t xml:space="preserve"> mand forecasts.</w:t>
        <w:br/>
        <w:t>• Custom ervice r p r  OOS bas cu o inquiries</w:t>
      </w:r>
    </w:p>
    <w:p>
      <w:r>
        <w:t>Modified Text: • The text has modified you can check.</w:t>
        <w:br/>
        <w:t>• Example,  product unavailability and estimated delivery dates  will be notified of</w:t>
        <w:br/>
        <w:t>product unavailability and estimated deliver .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The </w:t>
      </w:r>
      <w:r>
        <w:rPr>
          <w:color w:val="FF0000"/>
        </w:rPr>
        <w:t xml:space="preserve">text </w:t>
      </w:r>
      <w:r>
        <w:rPr>
          <w:color w:val="FF0000"/>
        </w:rPr>
        <w:t xml:space="preserve">has </w:t>
      </w:r>
      <w:r>
        <w:rPr>
          <w:color w:val="FF0000"/>
        </w:rPr>
        <w:t xml:space="preserve">modified </w:t>
      </w:r>
      <w:r>
        <w:rPr>
          <w:color w:val="FF0000"/>
        </w:rPr>
        <w:t xml:space="preserve">you </w:t>
      </w:r>
      <w:r>
        <w:rPr>
          <w:color w:val="FF0000"/>
        </w:rPr>
        <w:t xml:space="preserve">can </w:t>
      </w:r>
      <w:r>
        <w:rPr>
          <w:color w:val="FF0000"/>
        </w:rPr>
        <w:t xml:space="preserve">check.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Example, </w:t>
      </w:r>
      <w:r>
        <w:rPr>
          <w:color w:val="FF0000"/>
        </w:rPr>
        <w:t xml:space="preserve"> </w:t>
      </w:r>
      <w:r>
        <w:rPr>
          <w:color w:val="FF0000"/>
        </w:rPr>
        <w:t xml:space="preserve">product </w:t>
      </w:r>
      <w:r>
        <w:rPr>
          <w:color w:val="FF0000"/>
        </w:rPr>
        <w:t xml:space="preserve">unavailability </w:t>
      </w:r>
      <w:r>
        <w:rPr>
          <w:color w:val="FF0000"/>
        </w:rPr>
        <w:t xml:space="preserve">and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 </w:t>
      </w:r>
      <w:r>
        <w:rPr>
          <w:color w:val="FF0000"/>
        </w:rPr>
        <w:t xml:space="preserve">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of </w:t>
      </w:r>
    </w:p>
    <w:p>
      <w:r>
        <w:rPr>
          <w:color w:val="FF0000"/>
        </w:rPr>
        <w:t xml:space="preserve">product </w:t>
      </w:r>
      <w:r>
        <w:rPr>
          <w:color w:val="FF0000"/>
        </w:rPr>
        <w:t xml:space="preserve">unavailability </w:t>
      </w:r>
      <w:r>
        <w:rPr>
          <w:color w:val="FF0000"/>
        </w:rPr>
        <w:t xml:space="preserve">and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 </w:t>
      </w:r>
      <w:r>
        <w:rPr>
          <w:color w:val="FF0000"/>
        </w:rPr>
        <w:t xml:space="preserve">. </w:t>
      </w:r>
    </w:p>
    <w:p>
      <w:pPr>
        <w:pStyle w:val="Heading2"/>
      </w:pPr>
      <w:r>
        <w:t>Document 9</w:t>
      </w:r>
    </w:p>
    <w:p>
      <w:r>
        <w:t>Similarity Score: 28%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Th   ext has odified you c  ch Exam e,  unava ability  estimated  liv y date   b  n ifi f</w:t>
        <w:br/>
        <w:t>product u availability and e i ated deliv</w:t>
      </w:r>
    </w:p>
    <w:p>
      <w:r>
        <w:t xml:space="preserve">Removed Text: Inv n ory ag ment systems will generate alerts for low sto  levels or stockouts Production  anning will identify potential OOS based on on schedu es </w:t>
        <w:br/>
        <w:t xml:space="preserve"> mand forecasts.</w:t>
        <w:br/>
        <w:t>• Custom ervice r p r  OOS bas cu o inquiries</w:t>
      </w:r>
    </w:p>
    <w:p>
      <w:r>
        <w:t>Modified Text: • The text has modified you can check.</w:t>
        <w:br/>
        <w:t>• Example,  product unavailability and estimated delivery dates  will be notified of</w:t>
        <w:br/>
        <w:t>product unavailability and estimated deliver .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The </w:t>
      </w:r>
      <w:r>
        <w:rPr>
          <w:color w:val="FF0000"/>
        </w:rPr>
        <w:t xml:space="preserve">text </w:t>
      </w:r>
      <w:r>
        <w:rPr>
          <w:color w:val="FF0000"/>
        </w:rPr>
        <w:t xml:space="preserve">has </w:t>
      </w:r>
      <w:r>
        <w:rPr>
          <w:color w:val="FF0000"/>
        </w:rPr>
        <w:t xml:space="preserve">modified </w:t>
      </w:r>
      <w:r>
        <w:rPr>
          <w:color w:val="FF0000"/>
        </w:rPr>
        <w:t xml:space="preserve">you </w:t>
      </w:r>
      <w:r>
        <w:rPr>
          <w:color w:val="FF0000"/>
        </w:rPr>
        <w:t xml:space="preserve">can </w:t>
      </w:r>
      <w:r>
        <w:rPr>
          <w:color w:val="FF0000"/>
        </w:rPr>
        <w:t xml:space="preserve">check.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Example, </w:t>
      </w:r>
      <w:r>
        <w:rPr>
          <w:color w:val="FF0000"/>
        </w:rPr>
        <w:t xml:space="preserve"> </w:t>
      </w:r>
      <w:r>
        <w:rPr>
          <w:color w:val="FF0000"/>
        </w:rPr>
        <w:t xml:space="preserve">product </w:t>
      </w:r>
      <w:r>
        <w:rPr>
          <w:color w:val="FF0000"/>
        </w:rPr>
        <w:t xml:space="preserve">unavailability </w:t>
      </w:r>
      <w:r>
        <w:rPr>
          <w:color w:val="FF0000"/>
        </w:rPr>
        <w:t xml:space="preserve">and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 </w:t>
      </w:r>
      <w:r>
        <w:rPr>
          <w:color w:val="FF0000"/>
        </w:rPr>
        <w:t xml:space="preserve">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of </w:t>
      </w:r>
    </w:p>
    <w:p>
      <w:r>
        <w:rPr>
          <w:color w:val="FF0000"/>
        </w:rPr>
        <w:t xml:space="preserve">product </w:t>
      </w:r>
      <w:r>
        <w:rPr>
          <w:color w:val="FF0000"/>
        </w:rPr>
        <w:t xml:space="preserve">unavailability </w:t>
      </w:r>
      <w:r>
        <w:rPr>
          <w:color w:val="FF0000"/>
        </w:rPr>
        <w:t xml:space="preserve">and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 </w:t>
      </w:r>
      <w:r>
        <w:rPr>
          <w:color w:val="FF0000"/>
        </w:rPr>
        <w:t xml:space="preserve">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</w:p>
    <w:p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8</w:t>
      </w:r>
    </w:p>
    <w:p>
      <w:r>
        <w:t>Similarity Score: 7%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is is modified text will be notified of  roduct unavailability and estimated delivery</w:t>
        <w:br/>
        <w:t>dates  will be notified of  roduct unavailability and estimated delivery dates  be</w:t>
        <w:br/>
        <w:t>notified of  roduct unavailability and estimated delivery dates</w:t>
      </w:r>
    </w:p>
    <w:p>
      <w:r>
        <w:t>Removed Text: e res onsible de artment immediately notify their su ervisor and relevant</w:t>
        <w:br/>
        <w:t>departments of an OOS situation</w:t>
      </w:r>
    </w:p>
    <w:p>
      <w:r>
        <w:t>Modified Text: • This is modified text will be notified of product unavailability and estimated delivery</w:t>
        <w:br/>
        <w:t>dates  will be notified of product unavailability and estimated delivery dates  will be</w:t>
        <w:br/>
        <w:t>notified of product unavailability and estimated delivery dates.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This </w:t>
      </w:r>
      <w:r>
        <w:rPr>
          <w:color w:val="FF0000"/>
        </w:rPr>
        <w:t xml:space="preserve">is </w:t>
      </w:r>
      <w:r>
        <w:rPr>
          <w:color w:val="FF0000"/>
        </w:rPr>
        <w:t xml:space="preserve">modified </w:t>
      </w:r>
      <w:r>
        <w:rPr>
          <w:color w:val="FF0000"/>
        </w:rPr>
        <w:t xml:space="preserve">text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unavailability </w:t>
      </w:r>
      <w:r>
        <w:rPr>
          <w:color w:val="FF0000"/>
        </w:rPr>
        <w:t xml:space="preserve">and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</w:p>
    <w:p>
      <w:r>
        <w:rPr>
          <w:color w:val="FF0000"/>
        </w:rPr>
        <w:t xml:space="preserve">dates </w:t>
      </w:r>
      <w:r>
        <w:rPr>
          <w:color w:val="FF0000"/>
        </w:rPr>
        <w:t xml:space="preserve">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unavailability </w:t>
      </w:r>
      <w:r>
        <w:rPr>
          <w:color w:val="FF0000"/>
        </w:rPr>
        <w:t xml:space="preserve">and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 </w:t>
      </w:r>
      <w:r>
        <w:rPr>
          <w:color w:val="FF0000"/>
        </w:rPr>
        <w:t xml:space="preserve">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</w:p>
    <w:p>
      <w:r>
        <w:rPr>
          <w:color w:val="FF0000"/>
        </w:rPr>
        <w:t xml:space="preserve">notified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unavailability </w:t>
      </w:r>
      <w:r>
        <w:rPr>
          <w:color w:val="FF0000"/>
        </w:rPr>
        <w:t xml:space="preserve">and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dates. </w:t>
      </w:r>
    </w:p>
    <w:p>
      <w:pPr>
        <w:pStyle w:val="Heading2"/>
      </w:pPr>
      <w:r>
        <w:t>Document 9</w:t>
      </w:r>
    </w:p>
    <w:p>
      <w:r>
        <w:t>Similarity Score: 7%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is is modified text will be notified of  roduct unavailability and estimated delivery</w:t>
        <w:br/>
        <w:t>dates  will be notified of  roduct unavailability and estimated delivery dates  be</w:t>
        <w:br/>
        <w:t>notified of  roduct unavailability and estimated delivery dates</w:t>
      </w:r>
    </w:p>
    <w:p>
      <w:r>
        <w:t>Removed Text: e res onsible de artment immediately notify their su ervisor and relevant</w:t>
        <w:br/>
        <w:t>departments of an OOS situation</w:t>
      </w:r>
    </w:p>
    <w:p>
      <w:r>
        <w:t>Modified Text: • This is modified text will be notified of product unavailability and estimated delivery</w:t>
        <w:br/>
        <w:t>dates  will be notified of product unavailability and estimated delivery dates  will be</w:t>
        <w:br/>
        <w:t>notified of product unavailability and estimated delivery dates.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This </w:t>
      </w:r>
      <w:r>
        <w:rPr>
          <w:color w:val="FF0000"/>
        </w:rPr>
        <w:t xml:space="preserve">is </w:t>
      </w:r>
      <w:r>
        <w:rPr>
          <w:color w:val="FF0000"/>
        </w:rPr>
        <w:t xml:space="preserve">modified </w:t>
      </w:r>
      <w:r>
        <w:rPr>
          <w:color w:val="FF0000"/>
        </w:rPr>
        <w:t xml:space="preserve">text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unavailability </w:t>
      </w:r>
      <w:r>
        <w:rPr>
          <w:color w:val="FF0000"/>
        </w:rPr>
        <w:t xml:space="preserve">and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</w:p>
    <w:p>
      <w:r>
        <w:rPr>
          <w:color w:val="FF0000"/>
        </w:rPr>
        <w:t xml:space="preserve">dates </w:t>
      </w:r>
      <w:r>
        <w:rPr>
          <w:color w:val="FF0000"/>
        </w:rPr>
        <w:t xml:space="preserve">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unavailability </w:t>
      </w:r>
      <w:r>
        <w:rPr>
          <w:color w:val="FF0000"/>
        </w:rPr>
        <w:t xml:space="preserve">and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 </w:t>
      </w:r>
      <w:r>
        <w:rPr>
          <w:color w:val="FF0000"/>
        </w:rPr>
        <w:t xml:space="preserve">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</w:p>
    <w:p>
      <w:r>
        <w:rPr>
          <w:color w:val="FF0000"/>
        </w:rPr>
        <w:t xml:space="preserve">notified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unavailability </w:t>
      </w:r>
      <w:r>
        <w:rPr>
          <w:color w:val="FF0000"/>
        </w:rPr>
        <w:t xml:space="preserve">and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• </w:t>
      </w:r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r>
        <w:t xml:space="preserve">4. </w:t>
      </w:r>
      <w:r>
        <w:t xml:space="preserve">OOS </w:t>
      </w:r>
      <w:r>
        <w:t xml:space="preserve">Investigation </w:t>
      </w:r>
    </w:p>
    <w:p>
      <w:pPr>
        <w:pStyle w:val="Heading2"/>
      </w:pPr>
      <w:r>
        <w:t>Document 8</w:t>
      </w:r>
    </w:p>
    <w:p>
      <w:r>
        <w:t>Similarity Score: 75%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Add d  pd ed text t d y th mpa s</w:t>
      </w:r>
    </w:p>
    <w:p>
      <w:r>
        <w:t>Removed Text: R g l ry author ti s will be  o i d in ac dance w th applicable regulati s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Customers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unavailability </w:t>
      </w:r>
      <w:r>
        <w:rPr>
          <w:color w:val="FF0000"/>
        </w:rPr>
        <w:t xml:space="preserve">and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Added </w:t>
      </w:r>
      <w:r>
        <w:rPr>
          <w:color w:val="FF0000"/>
        </w:rPr>
        <w:t xml:space="preserve">updated </w:t>
      </w:r>
      <w:r>
        <w:rPr>
          <w:color w:val="FF0000"/>
        </w:rPr>
        <w:t xml:space="preserve">text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comparison. </w:t>
      </w:r>
    </w:p>
    <w:p>
      <w:r>
        <w:rPr>
          <w:color w:val="FF0000"/>
        </w:rPr>
        <w:t xml:space="preserve">4.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</w:p>
    <w:p>
      <w:pPr>
        <w:pStyle w:val="Heading2"/>
      </w:pPr>
      <w:r>
        <w:t>Document 9</w:t>
      </w:r>
    </w:p>
    <w:p>
      <w:r>
        <w:t>Similarity Score: 75%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Add d  pd ed text t d y th mpa s</w:t>
      </w:r>
    </w:p>
    <w:p>
      <w:r>
        <w:t>Removed Text: R g l ry author ti s will be  o i d in ac dance w th applicable regulati s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Customers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unavailability </w:t>
      </w:r>
      <w:r>
        <w:rPr>
          <w:color w:val="FF0000"/>
        </w:rPr>
        <w:t xml:space="preserve">and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Added </w:t>
      </w:r>
      <w:r>
        <w:rPr>
          <w:color w:val="FF0000"/>
        </w:rPr>
        <w:t xml:space="preserve">updated </w:t>
      </w:r>
      <w:r>
        <w:rPr>
          <w:color w:val="FF0000"/>
        </w:rPr>
        <w:t xml:space="preserve">text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comparison. </w:t>
      </w:r>
    </w:p>
    <w:p>
      <w:r>
        <w:rPr>
          <w:color w:val="FF0000"/>
        </w:rPr>
        <w:t xml:space="preserve">4.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</w:p>
    <w:p>
      <w:r>
        <w:t xml:space="preserve">identification. </w:t>
      </w:r>
    </w:p>
    <w:p>
      <w:r>
        <w:t xml:space="preserve">• </w:t>
      </w:r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</w:p>
    <w:p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8</w:t>
      </w:r>
    </w:p>
    <w:p>
      <w:r>
        <w:t>Similarity Score: 98%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 xml:space="preserve">Added Text:   chain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</w:p>
    <w:p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</w:p>
    <w:p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 </w:t>
      </w:r>
      <w:r>
        <w:rPr>
          <w:color w:val="FF0000"/>
        </w:rPr>
        <w:t xml:space="preserve"> </w:t>
      </w:r>
      <w:r>
        <w:rPr>
          <w:color w:val="FF0000"/>
        </w:rPr>
        <w:t xml:space="preserve">chain </w:t>
      </w:r>
      <w:r>
        <w:rPr>
          <w:color w:val="FF0000"/>
        </w:rPr>
        <w:t xml:space="preserve">. </w:t>
      </w:r>
    </w:p>
    <w:p>
      <w:pPr>
        <w:pStyle w:val="Heading2"/>
      </w:pPr>
      <w:r>
        <w:t>Document 9</w:t>
      </w:r>
    </w:p>
    <w:p>
      <w:r>
        <w:t>Similarity Score: 98%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 xml:space="preserve">Added Text:   chain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</w:p>
    <w:p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</w:p>
    <w:p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 </w:t>
      </w:r>
      <w:r>
        <w:rPr>
          <w:color w:val="FF0000"/>
        </w:rPr>
        <w:t xml:space="preserve"> </w:t>
      </w:r>
      <w:r>
        <w:rPr>
          <w:color w:val="FF0000"/>
        </w:rPr>
        <w:t xml:space="preserve">chain </w:t>
      </w:r>
      <w:r>
        <w:rPr>
          <w:color w:val="FF0000"/>
        </w:rPr>
        <w:t xml:space="preserve">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</w:p>
    <w:p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</w:p>
    <w:p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</w:p>
    <w:p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• </w:t>
      </w:r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r>
        <w:t xml:space="preserve">5. </w:t>
      </w:r>
      <w:r>
        <w:t xml:space="preserve">OOS </w:t>
      </w:r>
      <w:r>
        <w:t xml:space="preserve">Communication 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• </w:t>
      </w:r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r>
        <w:t xml:space="preserve">5. </w:t>
      </w:r>
      <w:r>
        <w:t xml:space="preserve">OOS </w:t>
      </w:r>
      <w:r>
        <w:t xml:space="preserve">Communication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• </w:t>
      </w:r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r>
        <w:t xml:space="preserve">5. </w:t>
      </w:r>
      <w:r>
        <w:t xml:space="preserve">OOS </w:t>
      </w:r>
      <w:r>
        <w:t xml:space="preserve">Communication 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</w:p>
    <w:p>
      <w:r>
        <w:t xml:space="preserve">departments. </w:t>
      </w:r>
    </w:p>
    <w:p>
      <w:r>
        <w:t xml:space="preserve">• </w:t>
      </w:r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</w:p>
    <w:p>
      <w:r>
        <w:t xml:space="preserve">response </w:t>
      </w:r>
      <w:r>
        <w:t xml:space="preserve">efforts. 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</w:p>
    <w:p>
      <w:r>
        <w:t xml:space="preserve">departments. </w:t>
      </w:r>
    </w:p>
    <w:p>
      <w:r>
        <w:t xml:space="preserve">• </w:t>
      </w:r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</w:p>
    <w:p>
      <w:r>
        <w:t xml:space="preserve">response </w:t>
      </w:r>
      <w:r>
        <w:t xml:space="preserve">efforts.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</w:p>
    <w:p>
      <w:r>
        <w:t xml:space="preserve">departments. </w:t>
      </w:r>
    </w:p>
    <w:p>
      <w:r>
        <w:t xml:space="preserve">• </w:t>
      </w:r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</w:p>
    <w:p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</w:p>
    <w:p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• </w:t>
      </w:r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• </w:t>
      </w:r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</w:p>
    <w:p>
      <w:r>
        <w:t xml:space="preserve">relations </w:t>
      </w:r>
      <w:r>
        <w:t xml:space="preserve">policy. </w:t>
      </w:r>
    </w:p>
    <w:p>
      <w:r>
        <w:t xml:space="preserve">6.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(CAPA) 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</w:p>
    <w:p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• </w:t>
      </w:r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• </w:t>
      </w:r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</w:p>
    <w:p>
      <w:r>
        <w:t xml:space="preserve">relations </w:t>
      </w:r>
      <w:r>
        <w:t xml:space="preserve">policy. </w:t>
      </w:r>
    </w:p>
    <w:p>
      <w:r>
        <w:t xml:space="preserve">6.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(CAPA)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</w:p>
    <w:p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• </w:t>
      </w:r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• </w:t>
      </w:r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</w:p>
    <w:p>
      <w:r>
        <w:t xml:space="preserve">relations </w:t>
      </w:r>
      <w:r>
        <w:t xml:space="preserve">policy. </w:t>
      </w:r>
    </w:p>
    <w:p>
      <w:r>
        <w:t xml:space="preserve">6.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(CAPA) 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</w:p>
    <w:p>
      <w:r>
        <w:t xml:space="preserve">promptly. </w:t>
      </w:r>
    </w:p>
    <w:p>
      <w:r>
        <w:t xml:space="preserve">• </w:t>
      </w:r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</w:p>
    <w:p>
      <w:r>
        <w:t xml:space="preserve">implemented. 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</w:p>
    <w:p>
      <w:r>
        <w:t xml:space="preserve">promptly. </w:t>
      </w:r>
    </w:p>
    <w:p>
      <w:r>
        <w:t xml:space="preserve">• </w:t>
      </w:r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</w:p>
    <w:p>
      <w:r>
        <w:t xml:space="preserve">implemented.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</w:p>
    <w:p>
      <w:r>
        <w:t xml:space="preserve">promptly. </w:t>
      </w:r>
    </w:p>
    <w:p>
      <w:r>
        <w:t xml:space="preserve">• </w:t>
      </w:r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</w:p>
    <w:p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</w:p>
    <w:p>
      <w:r>
        <w:t xml:space="preserve">evaluated. </w:t>
      </w:r>
    </w:p>
    <w:p>
      <w:r>
        <w:t xml:space="preserve">7. </w:t>
      </w:r>
      <w:r>
        <w:t xml:space="preserve">Backorder </w:t>
      </w:r>
      <w:r>
        <w:t xml:space="preserve">Management </w:t>
      </w:r>
    </w:p>
    <w:p>
      <w:pPr>
        <w:pStyle w:val="Heading2"/>
      </w:pPr>
      <w:r>
        <w:t>Document 8</w:t>
      </w:r>
    </w:p>
    <w:p>
      <w:r>
        <w:t>Similarity Score: 92%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• Some other text.</w:t>
        <w:br/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The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of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preventive </w:t>
      </w:r>
      <w:r>
        <w:rPr>
          <w:color w:val="FF0000"/>
        </w:rPr>
        <w:t xml:space="preserve">actions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monitored </w:t>
      </w:r>
      <w:r>
        <w:rPr>
          <w:color w:val="FF0000"/>
        </w:rPr>
        <w:t xml:space="preserve">and </w:t>
      </w:r>
    </w:p>
    <w:p>
      <w:r>
        <w:rPr>
          <w:color w:val="FF0000"/>
        </w:rPr>
        <w:t xml:space="preserve">evaluated.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Some </w:t>
      </w:r>
      <w:r>
        <w:rPr>
          <w:color w:val="FF0000"/>
        </w:rPr>
        <w:t xml:space="preserve">other </w:t>
      </w:r>
      <w:r>
        <w:rPr>
          <w:color w:val="FF0000"/>
        </w:rPr>
        <w:t xml:space="preserve">text. </w:t>
      </w:r>
    </w:p>
    <w:p>
      <w:r>
        <w:rPr>
          <w:color w:val="FF0000"/>
        </w:rPr>
        <w:t xml:space="preserve">7. </w:t>
      </w:r>
      <w:r>
        <w:rPr>
          <w:color w:val="FF0000"/>
        </w:rPr>
        <w:t xml:space="preserve">Backorder </w:t>
      </w:r>
      <w:r>
        <w:rPr>
          <w:color w:val="FF0000"/>
        </w:rPr>
        <w:t xml:space="preserve">Management </w:t>
      </w:r>
    </w:p>
    <w:p>
      <w:pPr>
        <w:pStyle w:val="Heading2"/>
      </w:pPr>
      <w:r>
        <w:t>Document 9</w:t>
      </w:r>
    </w:p>
    <w:p>
      <w:r>
        <w:t>Similarity Score: 92%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• Some other text.</w:t>
        <w:br/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The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of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preventive </w:t>
      </w:r>
      <w:r>
        <w:rPr>
          <w:color w:val="FF0000"/>
        </w:rPr>
        <w:t xml:space="preserve">actions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monitored </w:t>
      </w:r>
      <w:r>
        <w:rPr>
          <w:color w:val="FF0000"/>
        </w:rPr>
        <w:t xml:space="preserve">and </w:t>
      </w:r>
    </w:p>
    <w:p>
      <w:r>
        <w:rPr>
          <w:color w:val="FF0000"/>
        </w:rPr>
        <w:t xml:space="preserve">evaluated.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Some </w:t>
      </w:r>
      <w:r>
        <w:rPr>
          <w:color w:val="FF0000"/>
        </w:rPr>
        <w:t xml:space="preserve">other </w:t>
      </w:r>
      <w:r>
        <w:rPr>
          <w:color w:val="FF0000"/>
        </w:rPr>
        <w:t xml:space="preserve">text. </w:t>
      </w:r>
    </w:p>
    <w:p>
      <w:r>
        <w:rPr>
          <w:color w:val="FF0000"/>
        </w:rPr>
        <w:t xml:space="preserve">7. </w:t>
      </w:r>
      <w:r>
        <w:rPr>
          <w:color w:val="FF0000"/>
        </w:rPr>
        <w:t xml:space="preserve">Backorder </w:t>
      </w:r>
      <w:r>
        <w:rPr>
          <w:color w:val="FF0000"/>
        </w:rPr>
        <w:t xml:space="preserve">Management 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• </w:t>
      </w:r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</w:p>
    <w:p>
      <w:r>
        <w:t xml:space="preserve">availability. </w:t>
      </w:r>
    </w:p>
    <w:p>
      <w:r>
        <w:t xml:space="preserve">• </w:t>
      </w:r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r>
        <w:t xml:space="preserve">8. </w:t>
      </w:r>
      <w:r>
        <w:t xml:space="preserve">Product </w:t>
      </w:r>
      <w:r>
        <w:t xml:space="preserve">Recall </w:t>
      </w:r>
      <w:r>
        <w:t xml:space="preserve">(if </w:t>
      </w:r>
      <w:r>
        <w:t xml:space="preserve">applicable) 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• </w:t>
      </w:r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</w:p>
    <w:p>
      <w:r>
        <w:t xml:space="preserve">availability. </w:t>
      </w:r>
    </w:p>
    <w:p>
      <w:r>
        <w:t xml:space="preserve">• </w:t>
      </w:r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r>
        <w:t xml:space="preserve">8. </w:t>
      </w:r>
      <w:r>
        <w:t xml:space="preserve">Product </w:t>
      </w:r>
      <w:r>
        <w:t xml:space="preserve">Recall </w:t>
      </w:r>
      <w:r>
        <w:t xml:space="preserve">(if </w:t>
      </w:r>
      <w:r>
        <w:t xml:space="preserve">applicable)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• </w:t>
      </w:r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</w:p>
    <w:p>
      <w:r>
        <w:t xml:space="preserve">availability. </w:t>
      </w:r>
    </w:p>
    <w:p>
      <w:r>
        <w:t xml:space="preserve">• </w:t>
      </w:r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r>
        <w:t xml:space="preserve">8. </w:t>
      </w:r>
      <w:r>
        <w:t xml:space="preserve">Product </w:t>
      </w:r>
      <w:r>
        <w:t xml:space="preserve">Recall </w:t>
      </w:r>
      <w:r>
        <w:t xml:space="preserve">(if </w:t>
      </w:r>
      <w:r>
        <w:t xml:space="preserve">applicable) 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</w:p>
    <w:p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r>
        <w:t xml:space="preserve">9. </w:t>
      </w:r>
      <w:r>
        <w:t xml:space="preserve">Recordkeeping 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</w:p>
    <w:p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r>
        <w:t xml:space="preserve">9. </w:t>
      </w:r>
      <w:r>
        <w:t xml:space="preserve">Recordkeeping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</w:p>
    <w:p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r>
        <w:t xml:space="preserve">9. </w:t>
      </w:r>
      <w:r>
        <w:t xml:space="preserve">Recordkeeping 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</w:p>
    <w:p>
      <w:r>
        <w:t xml:space="preserve">documented. </w:t>
      </w:r>
    </w:p>
    <w:p>
      <w:r>
        <w:t xml:space="preserve">• </w:t>
      </w:r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r>
        <w:t xml:space="preserve">10. </w:t>
      </w:r>
      <w:r>
        <w:t xml:space="preserve">Training </w:t>
      </w:r>
    </w:p>
    <w:p>
      <w:pPr>
        <w:pStyle w:val="Heading2"/>
      </w:pPr>
      <w:r>
        <w:t>Document 8</w:t>
      </w:r>
    </w:p>
    <w:p>
      <w:r>
        <w:t>Similarity Score: 96%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requirements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</w:p>
    <w:p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r>
        <w:rPr>
          <w:color w:val="FF0000"/>
        </w:rPr>
        <w:t xml:space="preserve">10. </w:t>
      </w:r>
      <w:r>
        <w:rPr>
          <w:color w:val="FF0000"/>
        </w:rPr>
        <w:t xml:space="preserve">Training </w:t>
      </w:r>
    </w:p>
    <w:p>
      <w:pPr>
        <w:pStyle w:val="Heading2"/>
      </w:pPr>
      <w:r>
        <w:t>Document 9</w:t>
      </w:r>
    </w:p>
    <w:p>
      <w:r>
        <w:t>Similarity Score: 96%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requirements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</w:p>
    <w:p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r>
        <w:rPr>
          <w:color w:val="FF0000"/>
        </w:rPr>
        <w:t xml:space="preserve">10. </w:t>
      </w:r>
      <w:r>
        <w:rPr>
          <w:color w:val="FF0000"/>
        </w:rPr>
        <w:t xml:space="preserve">Training 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• </w:t>
      </w:r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r>
        <w:t xml:space="preserve">11. </w:t>
      </w:r>
      <w:r>
        <w:t xml:space="preserve">Review </w:t>
      </w:r>
      <w:r>
        <w:t xml:space="preserve">and </w:t>
      </w:r>
      <w:r>
        <w:t xml:space="preserve">Update </w:t>
      </w:r>
    </w:p>
    <w:p>
      <w:pPr>
        <w:pStyle w:val="Heading2"/>
      </w:pPr>
      <w:r>
        <w:t>Document 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• </w:t>
      </w:r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r>
        <w:t xml:space="preserve">11. </w:t>
      </w:r>
      <w:r>
        <w:t xml:space="preserve">Review </w:t>
      </w:r>
      <w:r>
        <w:t xml:space="preserve">and </w:t>
      </w:r>
      <w:r>
        <w:t xml:space="preserve">Update </w:t>
      </w:r>
    </w:p>
    <w:p>
      <w:pPr>
        <w:pStyle w:val="Heading2"/>
      </w:pPr>
      <w:r>
        <w:t>Document 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• </w:t>
      </w:r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r>
        <w:t xml:space="preserve">11. </w:t>
      </w:r>
      <w:r>
        <w:t xml:space="preserve">Review </w:t>
      </w:r>
      <w:r>
        <w:t xml:space="preserve">and </w:t>
      </w:r>
      <w:r>
        <w:t xml:space="preserve">Update 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• </w:t>
      </w:r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</w:p>
    <w:p>
      <w:r>
        <w:t xml:space="preserve">compliance </w:t>
      </w:r>
      <w:r>
        <w:t xml:space="preserve">with </w:t>
      </w:r>
      <w:r>
        <w:t xml:space="preserve">regulations. </w:t>
      </w:r>
    </w:p>
    <w:p>
      <w:pPr>
        <w:pStyle w:val="Heading2"/>
      </w:pPr>
      <w:r>
        <w:t>Document 8</w:t>
      </w:r>
    </w:p>
    <w:p>
      <w:r>
        <w:t>Similarity Score: 95%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 xml:space="preserve">Added Text:   policies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</w:p>
    <w:p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 </w:t>
      </w:r>
      <w:r>
        <w:rPr>
          <w:color w:val="FF0000"/>
        </w:rPr>
        <w:t xml:space="preserve"> </w:t>
      </w:r>
      <w:r>
        <w:rPr>
          <w:color w:val="FF0000"/>
        </w:rPr>
        <w:t xml:space="preserve">policies </w:t>
      </w:r>
      <w:r>
        <w:rPr>
          <w:color w:val="FF0000"/>
        </w:rPr>
        <w:t xml:space="preserve">. </w:t>
      </w:r>
    </w:p>
    <w:p>
      <w:pPr>
        <w:pStyle w:val="Heading2"/>
      </w:pPr>
      <w:r>
        <w:t>Document 9</w:t>
      </w:r>
    </w:p>
    <w:p>
      <w:r>
        <w:t>Similarity Score: 95%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 xml:space="preserve">Added Text:   policies </w:t>
      </w:r>
    </w:p>
    <w:p>
      <w:r>
        <w:rPr>
          <w:color w:val="FF0000"/>
        </w:rPr>
        <w:t xml:space="preserve">• </w:t>
      </w:r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</w:p>
    <w:p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 </w:t>
      </w:r>
      <w:r>
        <w:rPr>
          <w:color w:val="FF0000"/>
        </w:rPr>
        <w:t xml:space="preserve"> </w:t>
      </w:r>
      <w:r>
        <w:rPr>
          <w:color w:val="FF0000"/>
        </w:rPr>
        <w:t xml:space="preserve">policies </w:t>
      </w:r>
      <w:r>
        <w:rPr>
          <w:color w:val="FF0000"/>
        </w:rPr>
        <w:t xml:space="preserve">.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Comparison Date: 2024-08-31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separate"/>
            <w:t/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/>
            <w:fldChar w:fldCharType="end"/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Compared By: ADMIN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>Report Number: DCR1004</w:t>
          </w:r>
        </w:p>
      </w:tc>
    </w:tr>
    <w:tr>
      <w:tc>
        <w:tcPr>
          <w:tcW w:type="dxa" w:w="8640"/>
          <w:gridSpan w:val="2"/>
          <w:vAlign w:val="center"/>
        </w:tcPr>
        <w:p>
          <w:pPr>
            <w:jc w:val="left"/>
          </w:pPr>
          <w:r>
            <w:rPr>
              <w:sz w:val="20"/>
            </w:rPr>
            <w:t>Comparison Reason: ha ha haaa</w:t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