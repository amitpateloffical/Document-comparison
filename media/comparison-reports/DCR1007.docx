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Introduction</w:t>
      </w:r>
    </w:p>
    <w:p>
      <w:pPr>
        <w:pStyle w:val="Heading1"/>
      </w:pPr>
      <w:r>
        <w:t>1.1 Purpose:</w:t>
      </w:r>
    </w:p>
    <w:p>
      <w:pPr>
        <w:pStyle w:val="Heading2"/>
      </w:pPr>
      <w:r>
        <w:t>Document 14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outlines </w:t>
      </w:r>
      <w:r>
        <w:t xml:space="preserve">the </w:t>
      </w:r>
      <w:r>
        <w:t xml:space="preserve">procedures </w:t>
      </w:r>
      <w:r>
        <w:t xml:space="preserve">for </w:t>
      </w:r>
      <w:r>
        <w:t xml:space="preserve">identifying, </w:t>
      </w:r>
      <w:r>
        <w:t xml:space="preserve">investigating, </w:t>
      </w:r>
      <w:r>
        <w:t xml:space="preserve">and </w:t>
      </w:r>
      <w:r>
        <w:t xml:space="preserve">addressing </w:t>
      </w:r>
      <w:r>
        <w:t xml:space="preserve">out-of-stock </w:t>
      </w:r>
      <w:r>
        <w:t xml:space="preserve">(OOS) </w:t>
      </w:r>
      <w:r>
        <w:t xml:space="preserve">situations </w:t>
      </w:r>
      <w:r>
        <w:t xml:space="preserve">to </w:t>
      </w:r>
      <w:r>
        <w:t xml:space="preserve">ensure </w:t>
      </w:r>
      <w:r>
        <w:t xml:space="preserve">timely </w:t>
      </w:r>
      <w:r>
        <w:t xml:space="preserve">response, </w:t>
      </w:r>
      <w:r>
        <w:t xml:space="preserve">minimize </w:t>
      </w:r>
      <w:r>
        <w:t xml:space="preserve">customer </w:t>
      </w:r>
      <w:r>
        <w:t xml:space="preserve">impact, </w:t>
      </w:r>
      <w:r>
        <w:t xml:space="preserve">and </w:t>
      </w:r>
      <w:r>
        <w:t xml:space="preserve">comply </w:t>
      </w:r>
      <w:r>
        <w:t xml:space="preserve">with </w:t>
      </w:r>
      <w:r>
        <w:t xml:space="preserve">USFDA </w:t>
      </w:r>
      <w:r>
        <w:t xml:space="preserve">regulations. </w:t>
      </w:r>
    </w:p>
    <w:p>
      <w:pPr>
        <w:pStyle w:val="Heading2"/>
      </w:pPr>
      <w:r>
        <w:t>Document 15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outlines </w:t>
      </w:r>
      <w:r>
        <w:t xml:space="preserve">the </w:t>
      </w:r>
      <w:r>
        <w:t xml:space="preserve">procedures </w:t>
      </w:r>
      <w:r>
        <w:t xml:space="preserve">for </w:t>
      </w:r>
      <w:r>
        <w:t xml:space="preserve">identifying, </w:t>
      </w:r>
      <w:r>
        <w:t xml:space="preserve">investigating, </w:t>
      </w:r>
      <w:r>
        <w:t xml:space="preserve">and </w:t>
      </w:r>
      <w:r>
        <w:t xml:space="preserve">addressing </w:t>
      </w:r>
      <w:r>
        <w:t xml:space="preserve">out-of-stock </w:t>
      </w:r>
      <w:r>
        <w:t xml:space="preserve">(OOS) </w:t>
      </w:r>
      <w:r>
        <w:t xml:space="preserve">situations </w:t>
      </w:r>
      <w:r>
        <w:t xml:space="preserve">to </w:t>
      </w:r>
      <w:r>
        <w:t xml:space="preserve">ensure </w:t>
      </w:r>
      <w:r>
        <w:t xml:space="preserve">timely </w:t>
      </w:r>
      <w:r>
        <w:t xml:space="preserve">response, </w:t>
      </w:r>
      <w:r>
        <w:t xml:space="preserve">minimize </w:t>
      </w:r>
      <w:r>
        <w:t xml:space="preserve">customer </w:t>
      </w:r>
      <w:r>
        <w:t xml:space="preserve">impact, </w:t>
      </w:r>
      <w:r>
        <w:t xml:space="preserve">and </w:t>
      </w:r>
      <w:r>
        <w:t xml:space="preserve">comply </w:t>
      </w:r>
      <w:r>
        <w:t xml:space="preserve">with </w:t>
      </w:r>
      <w:r>
        <w:t xml:space="preserve">USFDA </w:t>
      </w:r>
      <w:r>
        <w:t xml:space="preserve">regulations. </w:t>
      </w:r>
    </w:p>
    <w:p>
      <w:pPr>
        <w:pStyle w:val="Heading2"/>
      </w:pPr>
      <w:r>
        <w:t>Document 16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outlines </w:t>
      </w:r>
      <w:r>
        <w:t xml:space="preserve">the </w:t>
      </w:r>
      <w:r>
        <w:t xml:space="preserve">procedures </w:t>
      </w:r>
      <w:r>
        <w:t xml:space="preserve">for </w:t>
      </w:r>
      <w:r>
        <w:t xml:space="preserve">identifying, </w:t>
      </w:r>
      <w:r>
        <w:t xml:space="preserve">investigating, </w:t>
      </w:r>
      <w:r>
        <w:t xml:space="preserve">and </w:t>
      </w:r>
      <w:r>
        <w:t xml:space="preserve">addressing </w:t>
      </w:r>
      <w:r>
        <w:t xml:space="preserve">out-of-stock </w:t>
      </w:r>
      <w:r>
        <w:t xml:space="preserve">(OOS) </w:t>
      </w:r>
      <w:r>
        <w:t xml:space="preserve">situations </w:t>
      </w:r>
      <w:r>
        <w:t xml:space="preserve">to </w:t>
      </w:r>
      <w:r>
        <w:t xml:space="preserve">ensure </w:t>
      </w:r>
      <w:r>
        <w:t xml:space="preserve">timely </w:t>
      </w:r>
      <w:r>
        <w:t xml:space="preserve">response, </w:t>
      </w:r>
      <w:r>
        <w:t xml:space="preserve">minimize </w:t>
      </w:r>
      <w:r>
        <w:t xml:space="preserve">customer </w:t>
      </w:r>
      <w:r>
        <w:t xml:space="preserve">impact, </w:t>
      </w:r>
      <w:r>
        <w:t xml:space="preserve">and </w:t>
      </w:r>
      <w:r>
        <w:t xml:space="preserve">comply </w:t>
      </w:r>
      <w:r>
        <w:t xml:space="preserve">with </w:t>
      </w:r>
      <w:r>
        <w:t xml:space="preserve">USFDA </w:t>
      </w:r>
      <w:r>
        <w:t xml:space="preserve">regulations. </w:t>
      </w:r>
    </w:p>
    <w:p>
      <w:pPr>
        <w:pStyle w:val="Heading2"/>
      </w:pPr>
      <w:r>
        <w:t>Document 17</w:t>
      </w:r>
    </w:p>
    <w:p>
      <w:r>
        <w:t>Similarity Score: 64%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t>Removed Text:  procedures for identifying, investigating, , minimize customer impact, and comply with USFDA regulations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outlines </w:t>
      </w:r>
      <w:r>
        <w:rPr>
          <w:color w:val="FF0000"/>
        </w:rPr>
        <w:t xml:space="preserve">the </w:t>
      </w:r>
      <w:r>
        <w:rPr>
          <w:color w:val="FF0000"/>
        </w:rPr>
        <w:t xml:space="preserve">and </w:t>
      </w:r>
      <w:r>
        <w:rPr>
          <w:color w:val="FF0000"/>
        </w:rPr>
        <w:t xml:space="preserve">addressing </w:t>
      </w:r>
      <w:r>
        <w:rPr>
          <w:color w:val="FF0000"/>
        </w:rPr>
        <w:t xml:space="preserve">out-of-stock </w:t>
      </w:r>
      <w:r>
        <w:rPr>
          <w:color w:val="FF0000"/>
        </w:rPr>
        <w:t xml:space="preserve">(OOS) </w:t>
      </w:r>
      <w:r>
        <w:rPr>
          <w:color w:val="FF0000"/>
        </w:rPr>
        <w:t xml:space="preserve">situations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timely </w:t>
      </w:r>
      <w:r>
        <w:rPr>
          <w:color w:val="FF0000"/>
        </w:rPr>
        <w:t xml:space="preserve">response. </w:t>
      </w:r>
    </w:p>
    <w:p>
      <w:pPr>
        <w:pStyle w:val="Heading2"/>
      </w:pPr>
      <w:r>
        <w:t>Document 18</w:t>
      </w:r>
    </w:p>
    <w:p>
      <w:r>
        <w:t>Similarity Score: 64%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t>Removed Text:  procedures for identifying, investigating, , minimize customer impact, and comply with USFDA regulations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outlines </w:t>
      </w:r>
      <w:r>
        <w:rPr>
          <w:color w:val="FF0000"/>
        </w:rPr>
        <w:t xml:space="preserve">the </w:t>
      </w:r>
      <w:r>
        <w:rPr>
          <w:color w:val="FF0000"/>
        </w:rPr>
        <w:t xml:space="preserve">and </w:t>
      </w:r>
      <w:r>
        <w:rPr>
          <w:color w:val="FF0000"/>
        </w:rPr>
        <w:t xml:space="preserve">addressing </w:t>
      </w:r>
      <w:r>
        <w:rPr>
          <w:color w:val="FF0000"/>
        </w:rPr>
        <w:t xml:space="preserve">out-of-stock </w:t>
      </w:r>
      <w:r>
        <w:rPr>
          <w:color w:val="FF0000"/>
        </w:rPr>
        <w:t xml:space="preserve">(OOS) </w:t>
      </w:r>
      <w:r>
        <w:rPr>
          <w:color w:val="FF0000"/>
        </w:rPr>
        <w:t xml:space="preserve">situations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timely </w:t>
      </w:r>
      <w:r>
        <w:rPr>
          <w:color w:val="FF0000"/>
        </w:rPr>
        <w:t xml:space="preserve">response.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outlines </w:t>
      </w:r>
      <w:r>
        <w:t xml:space="preserve">the </w:t>
      </w:r>
      <w:r>
        <w:t xml:space="preserve">procedures </w:t>
      </w:r>
      <w:r>
        <w:t xml:space="preserve">for </w:t>
      </w:r>
      <w:r>
        <w:t xml:space="preserve">identifying, </w:t>
      </w:r>
      <w:r>
        <w:t xml:space="preserve">investigating, </w:t>
      </w:r>
      <w:r>
        <w:t xml:space="preserve">and </w:t>
      </w:r>
      <w:r>
        <w:t xml:space="preserve">addressing </w:t>
      </w:r>
      <w:r>
        <w:t xml:space="preserve">out-of-stock </w:t>
      </w:r>
      <w:r>
        <w:t xml:space="preserve">(OOS) </w:t>
      </w:r>
      <w:r>
        <w:t xml:space="preserve">situations </w:t>
      </w:r>
      <w:r>
        <w:t xml:space="preserve">to </w:t>
      </w:r>
      <w:r>
        <w:t xml:space="preserve">ensure </w:t>
      </w:r>
      <w:r>
        <w:t xml:space="preserve">timely </w:t>
      </w:r>
      <w:r>
        <w:t xml:space="preserve">response, </w:t>
      </w:r>
      <w:r>
        <w:t xml:space="preserve">minimize </w:t>
      </w:r>
      <w:r>
        <w:t xml:space="preserve">customer </w:t>
      </w:r>
      <w:r>
        <w:t xml:space="preserve">impact, </w:t>
      </w:r>
      <w:r>
        <w:t xml:space="preserve">and </w:t>
      </w:r>
      <w:r>
        <w:t xml:space="preserve">comply </w:t>
      </w:r>
      <w:r>
        <w:t xml:space="preserve">with </w:t>
      </w:r>
      <w:r>
        <w:t xml:space="preserve">USFDA </w:t>
      </w:r>
      <w:r>
        <w:t xml:space="preserve">regulations. </w:t>
      </w:r>
    </w:p>
    <w:p>
      <w:pPr>
        <w:pStyle w:val="Heading1"/>
      </w:pPr>
      <w:r>
        <w:t>1.2 Scope:</w:t>
      </w:r>
    </w:p>
    <w:p>
      <w:pPr>
        <w:pStyle w:val="Heading2"/>
      </w:pPr>
      <w:r>
        <w:t>Document 14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applies </w:t>
      </w:r>
      <w:r>
        <w:t xml:space="preserve">to </w:t>
      </w:r>
      <w:r>
        <w:t xml:space="preserve">all </w:t>
      </w:r>
      <w:r>
        <w:t xml:space="preserve">departments </w:t>
      </w:r>
      <w:r>
        <w:t xml:space="preserve">involved </w:t>
      </w:r>
      <w:r>
        <w:t xml:space="preserve">in </w:t>
      </w:r>
      <w:r>
        <w:t xml:space="preserve">product </w:t>
      </w:r>
      <w:r>
        <w:t xml:space="preserve">manufacturing, </w:t>
      </w:r>
      <w:r>
        <w:t xml:space="preserve">distribution, </w:t>
      </w:r>
      <w:r>
        <w:t xml:space="preserve">and </w:t>
      </w:r>
      <w:r>
        <w:t xml:space="preserve">customer </w:t>
      </w:r>
      <w:r>
        <w:t xml:space="preserve">service </w:t>
      </w:r>
      <w:r>
        <w:t xml:space="preserve">and </w:t>
      </w:r>
      <w:r>
        <w:t xml:space="preserve">customer </w:t>
      </w:r>
      <w:r>
        <w:t xml:space="preserve">verification. </w:t>
      </w:r>
    </w:p>
    <w:p>
      <w:pPr>
        <w:pStyle w:val="Heading2"/>
      </w:pPr>
      <w:r>
        <w:t>Document 15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applies </w:t>
      </w:r>
      <w:r>
        <w:t xml:space="preserve">to </w:t>
      </w:r>
      <w:r>
        <w:t xml:space="preserve">all </w:t>
      </w:r>
      <w:r>
        <w:t xml:space="preserve">departments </w:t>
      </w:r>
      <w:r>
        <w:t xml:space="preserve">involved </w:t>
      </w:r>
      <w:r>
        <w:t xml:space="preserve">in </w:t>
      </w:r>
      <w:r>
        <w:t xml:space="preserve">product </w:t>
      </w:r>
      <w:r>
        <w:t xml:space="preserve">manufacturing, </w:t>
      </w:r>
      <w:r>
        <w:t xml:space="preserve">distribution, </w:t>
      </w:r>
      <w:r>
        <w:t xml:space="preserve">and </w:t>
      </w:r>
      <w:r>
        <w:t xml:space="preserve">customer </w:t>
      </w:r>
      <w:r>
        <w:t xml:space="preserve">service </w:t>
      </w:r>
      <w:r>
        <w:t xml:space="preserve">and </w:t>
      </w:r>
      <w:r>
        <w:t xml:space="preserve">customer </w:t>
      </w:r>
      <w:r>
        <w:t xml:space="preserve">verification. </w:t>
      </w:r>
    </w:p>
    <w:p>
      <w:pPr>
        <w:pStyle w:val="Heading2"/>
      </w:pPr>
      <w:r>
        <w:t>Document 16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applies </w:t>
      </w:r>
      <w:r>
        <w:t xml:space="preserve">to </w:t>
      </w:r>
      <w:r>
        <w:t xml:space="preserve">all </w:t>
      </w:r>
      <w:r>
        <w:t xml:space="preserve">departments </w:t>
      </w:r>
      <w:r>
        <w:t xml:space="preserve">involved </w:t>
      </w:r>
      <w:r>
        <w:t xml:space="preserve">in </w:t>
      </w:r>
      <w:r>
        <w:t xml:space="preserve">product </w:t>
      </w:r>
      <w:r>
        <w:t xml:space="preserve">manufacturing, </w:t>
      </w:r>
      <w:r>
        <w:t xml:space="preserve">distribution, </w:t>
      </w:r>
      <w:r>
        <w:t xml:space="preserve">and </w:t>
      </w:r>
      <w:r>
        <w:t xml:space="preserve">customer </w:t>
      </w:r>
      <w:r>
        <w:t xml:space="preserve">service </w:t>
      </w:r>
      <w:r>
        <w:t xml:space="preserve">and </w:t>
      </w:r>
      <w:r>
        <w:t xml:space="preserve">customer </w:t>
      </w:r>
      <w:r>
        <w:t xml:space="preserve">verification. </w:t>
      </w:r>
    </w:p>
    <w:p>
      <w:pPr>
        <w:pStyle w:val="Heading2"/>
      </w:pPr>
      <w:r>
        <w:t>Document 17</w:t>
      </w:r>
    </w:p>
    <w:p>
      <w:r>
        <w:t>Similarity Score: 88%</w:t>
      </w:r>
    </w:p>
    <w:p>
      <w:r>
        <w:t>Tag: M</w:t>
      </w:r>
    </w:p>
    <w:p>
      <w:r>
        <w:t>Summary: Different</w:t>
      </w:r>
    </w:p>
    <w:p>
      <w:r>
        <w:t>Comparison Status: Compared</w:t>
      </w:r>
    </w:p>
    <w:p>
      <w:r>
        <w:t>Added Text: . S t xt  dded</w:t>
      </w:r>
    </w:p>
    <w:p>
      <w:r>
        <w:t>Removed Text: and cust r v rific tion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applies </w:t>
      </w:r>
      <w:r>
        <w:rPr>
          <w:color w:val="FF0000"/>
        </w:rPr>
        <w:t xml:space="preserve">to </w:t>
      </w:r>
      <w:r>
        <w:rPr>
          <w:color w:val="FF0000"/>
        </w:rPr>
        <w:t xml:space="preserve">all </w:t>
      </w:r>
      <w:r>
        <w:rPr>
          <w:color w:val="FF0000"/>
        </w:rPr>
        <w:t xml:space="preserve">departments </w:t>
      </w:r>
      <w:r>
        <w:rPr>
          <w:color w:val="FF0000"/>
        </w:rPr>
        <w:t xml:space="preserve">involved </w:t>
      </w:r>
      <w:r>
        <w:rPr>
          <w:color w:val="FF0000"/>
        </w:rPr>
        <w:t xml:space="preserve">in </w:t>
      </w:r>
      <w:r>
        <w:rPr>
          <w:color w:val="FF0000"/>
        </w:rPr>
        <w:t xml:space="preserve">product </w:t>
      </w:r>
      <w:r>
        <w:rPr>
          <w:color w:val="FF0000"/>
        </w:rPr>
        <w:t xml:space="preserve">manufacturing, </w:t>
      </w:r>
      <w:r>
        <w:rPr>
          <w:color w:val="FF0000"/>
        </w:rPr>
        <w:t xml:space="preserve">distribution,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service. </w:t>
      </w:r>
      <w:r>
        <w:rPr>
          <w:color w:val="FF0000"/>
        </w:rPr>
        <w:t xml:space="preserve">Some </w:t>
      </w:r>
      <w:r>
        <w:rPr>
          <w:color w:val="FF0000"/>
        </w:rPr>
        <w:t xml:space="preserve">text </w:t>
      </w:r>
      <w:r>
        <w:rPr>
          <w:color w:val="FF0000"/>
        </w:rPr>
        <w:t xml:space="preserve">added. </w:t>
      </w:r>
    </w:p>
    <w:p>
      <w:pPr>
        <w:pStyle w:val="Heading2"/>
      </w:pPr>
      <w:r>
        <w:t>Document 18</w:t>
      </w:r>
    </w:p>
    <w:p>
      <w:r>
        <w:t>Similarity Score: 88%</w:t>
      </w:r>
    </w:p>
    <w:p>
      <w:r>
        <w:t>Tag: M</w:t>
      </w:r>
    </w:p>
    <w:p>
      <w:r>
        <w:t>Summary: Different</w:t>
      </w:r>
    </w:p>
    <w:p>
      <w:r>
        <w:t>Comparison Status: Compared</w:t>
      </w:r>
    </w:p>
    <w:p>
      <w:r>
        <w:t>Added Text: . S t xt  dded</w:t>
      </w:r>
    </w:p>
    <w:p>
      <w:r>
        <w:t>Removed Text: and cust r v rific tion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applies </w:t>
      </w:r>
      <w:r>
        <w:rPr>
          <w:color w:val="FF0000"/>
        </w:rPr>
        <w:t xml:space="preserve">to </w:t>
      </w:r>
      <w:r>
        <w:rPr>
          <w:color w:val="FF0000"/>
        </w:rPr>
        <w:t xml:space="preserve">all </w:t>
      </w:r>
      <w:r>
        <w:rPr>
          <w:color w:val="FF0000"/>
        </w:rPr>
        <w:t xml:space="preserve">departments </w:t>
      </w:r>
      <w:r>
        <w:rPr>
          <w:color w:val="FF0000"/>
        </w:rPr>
        <w:t xml:space="preserve">involved </w:t>
      </w:r>
      <w:r>
        <w:rPr>
          <w:color w:val="FF0000"/>
        </w:rPr>
        <w:t xml:space="preserve">in </w:t>
      </w:r>
      <w:r>
        <w:rPr>
          <w:color w:val="FF0000"/>
        </w:rPr>
        <w:t xml:space="preserve">product </w:t>
      </w:r>
      <w:r>
        <w:rPr>
          <w:color w:val="FF0000"/>
        </w:rPr>
        <w:t xml:space="preserve">manufacturing, </w:t>
      </w:r>
      <w:r>
        <w:rPr>
          <w:color w:val="FF0000"/>
        </w:rPr>
        <w:t xml:space="preserve">distribution,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service. </w:t>
      </w:r>
      <w:r>
        <w:rPr>
          <w:color w:val="FF0000"/>
        </w:rPr>
        <w:t xml:space="preserve">Some </w:t>
      </w:r>
      <w:r>
        <w:rPr>
          <w:color w:val="FF0000"/>
        </w:rPr>
        <w:t xml:space="preserve">text </w:t>
      </w:r>
      <w:r>
        <w:rPr>
          <w:color w:val="FF0000"/>
        </w:rPr>
        <w:t xml:space="preserve">added.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applies </w:t>
      </w:r>
      <w:r>
        <w:t xml:space="preserve">to </w:t>
      </w:r>
      <w:r>
        <w:t xml:space="preserve">all </w:t>
      </w:r>
      <w:r>
        <w:t xml:space="preserve">departments </w:t>
      </w:r>
      <w:r>
        <w:t xml:space="preserve">involved </w:t>
      </w:r>
      <w:r>
        <w:t xml:space="preserve">in </w:t>
      </w:r>
      <w:r>
        <w:t xml:space="preserve">product </w:t>
      </w:r>
      <w:r>
        <w:t xml:space="preserve">manufacturing, </w:t>
      </w:r>
      <w:r>
        <w:t xml:space="preserve">distribution, </w:t>
      </w:r>
      <w:r>
        <w:t xml:space="preserve">and </w:t>
      </w:r>
      <w:r>
        <w:t xml:space="preserve">customer </w:t>
      </w:r>
      <w:r>
        <w:t xml:space="preserve">service </w:t>
      </w:r>
      <w:r>
        <w:t xml:space="preserve">and </w:t>
      </w:r>
      <w:r>
        <w:t xml:space="preserve">customer </w:t>
      </w:r>
      <w:r>
        <w:t xml:space="preserve">verification. </w:t>
      </w:r>
    </w:p>
    <w:p>
      <w:pPr>
        <w:pStyle w:val="Heading1"/>
      </w:pPr>
      <w:r>
        <w:t>1.3 Definitions:</w:t>
      </w:r>
    </w:p>
    <w:p>
      <w:pPr>
        <w:pStyle w:val="Heading2"/>
      </w:pPr>
      <w:r>
        <w:t>Document 14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Out-of-Stock </w:t>
      </w:r>
      <w:r>
        <w:t xml:space="preserve">(OOS): </w:t>
      </w:r>
      <w:r>
        <w:t xml:space="preserve">A </w:t>
      </w:r>
      <w:r>
        <w:t xml:space="preserve">situation </w:t>
      </w:r>
      <w:r>
        <w:t xml:space="preserve">where </w:t>
      </w:r>
      <w:r>
        <w:t xml:space="preserve">a </w:t>
      </w:r>
      <w:r>
        <w:t xml:space="preserve">product </w:t>
      </w:r>
      <w:r>
        <w:t xml:space="preserve">is </w:t>
      </w:r>
      <w:r>
        <w:t xml:space="preserve">unavailable </w:t>
      </w:r>
      <w:r>
        <w:t xml:space="preserve">to </w:t>
      </w:r>
      <w:r>
        <w:t xml:space="preserve">meet </w:t>
      </w:r>
      <w:r>
        <w:t xml:space="preserve">customer </w:t>
      </w:r>
      <w:r>
        <w:t xml:space="preserve">demand. </w:t>
      </w:r>
    </w:p>
    <w:p>
      <w:r>
        <w:t xml:space="preserve">Backorder: </w:t>
      </w:r>
      <w:r>
        <w:t xml:space="preserve">A </w:t>
      </w:r>
      <w:r>
        <w:t xml:space="preserve">customer </w:t>
      </w:r>
      <w:r>
        <w:t xml:space="preserve">order </w:t>
      </w:r>
      <w:r>
        <w:t xml:space="preserve">that </w:t>
      </w:r>
      <w:r>
        <w:t xml:space="preserve">cannot </w:t>
      </w:r>
      <w:r>
        <w:t xml:space="preserve">be </w:t>
      </w:r>
      <w:r>
        <w:t xml:space="preserve">fulfilled </w:t>
      </w:r>
      <w:r>
        <w:t xml:space="preserve">immediately </w:t>
      </w:r>
      <w:r>
        <w:t xml:space="preserve">due </w:t>
      </w:r>
      <w:r>
        <w:t xml:space="preserve">to </w:t>
      </w:r>
      <w:r>
        <w:t xml:space="preserve">insufficient </w:t>
      </w:r>
      <w:r>
        <w:t xml:space="preserve">inventory. </w:t>
      </w:r>
    </w:p>
    <w:p>
      <w:r>
        <w:t xml:space="preserve">Stockout: </w:t>
      </w:r>
      <w:r>
        <w:t xml:space="preserve">A </w:t>
      </w:r>
      <w:r>
        <w:t xml:space="preserve">complete </w:t>
      </w:r>
      <w:r>
        <w:t xml:space="preserve">depletion </w:t>
      </w:r>
      <w:r>
        <w:t xml:space="preserve">of </w:t>
      </w:r>
      <w:r>
        <w:t xml:space="preserve">product </w:t>
      </w:r>
      <w:r>
        <w:t xml:space="preserve">inventory. </w:t>
      </w:r>
      <w:r>
        <w:t xml:space="preserve">I </w:t>
      </w:r>
      <w:r>
        <w:t xml:space="preserve">have </w:t>
      </w:r>
      <w:r>
        <w:t xml:space="preserve">changed. </w:t>
      </w:r>
    </w:p>
    <w:p>
      <w:pPr>
        <w:pStyle w:val="Heading2"/>
      </w:pPr>
      <w:r>
        <w:t>Document 15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Out-of-Stock </w:t>
      </w:r>
      <w:r>
        <w:t xml:space="preserve">(OOS): </w:t>
      </w:r>
      <w:r>
        <w:t xml:space="preserve">A </w:t>
      </w:r>
      <w:r>
        <w:t xml:space="preserve">situation </w:t>
      </w:r>
      <w:r>
        <w:t xml:space="preserve">where </w:t>
      </w:r>
      <w:r>
        <w:t xml:space="preserve">a </w:t>
      </w:r>
      <w:r>
        <w:t xml:space="preserve">product </w:t>
      </w:r>
      <w:r>
        <w:t xml:space="preserve">is </w:t>
      </w:r>
      <w:r>
        <w:t xml:space="preserve">unavailable </w:t>
      </w:r>
      <w:r>
        <w:t xml:space="preserve">to </w:t>
      </w:r>
      <w:r>
        <w:t xml:space="preserve">meet </w:t>
      </w:r>
      <w:r>
        <w:t xml:space="preserve">customer </w:t>
      </w:r>
      <w:r>
        <w:t xml:space="preserve">demand. </w:t>
      </w:r>
    </w:p>
    <w:p>
      <w:r>
        <w:t xml:space="preserve">Backorder: </w:t>
      </w:r>
      <w:r>
        <w:t xml:space="preserve">A </w:t>
      </w:r>
      <w:r>
        <w:t xml:space="preserve">customer </w:t>
      </w:r>
      <w:r>
        <w:t xml:space="preserve">order </w:t>
      </w:r>
      <w:r>
        <w:t xml:space="preserve">that </w:t>
      </w:r>
      <w:r>
        <w:t xml:space="preserve">cannot </w:t>
      </w:r>
      <w:r>
        <w:t xml:space="preserve">be </w:t>
      </w:r>
      <w:r>
        <w:t xml:space="preserve">fulfilled </w:t>
      </w:r>
      <w:r>
        <w:t xml:space="preserve">immediately </w:t>
      </w:r>
      <w:r>
        <w:t xml:space="preserve">due </w:t>
      </w:r>
      <w:r>
        <w:t xml:space="preserve">to </w:t>
      </w:r>
      <w:r>
        <w:t xml:space="preserve">insufficient </w:t>
      </w:r>
      <w:r>
        <w:t xml:space="preserve">inventory. </w:t>
      </w:r>
    </w:p>
    <w:p>
      <w:r>
        <w:t xml:space="preserve">Stockout: </w:t>
      </w:r>
      <w:r>
        <w:t xml:space="preserve">A </w:t>
      </w:r>
      <w:r>
        <w:t xml:space="preserve">complete </w:t>
      </w:r>
      <w:r>
        <w:t xml:space="preserve">depletion </w:t>
      </w:r>
      <w:r>
        <w:t xml:space="preserve">of </w:t>
      </w:r>
      <w:r>
        <w:t xml:space="preserve">product </w:t>
      </w:r>
      <w:r>
        <w:t xml:space="preserve">inventory. </w:t>
      </w:r>
      <w:r>
        <w:t xml:space="preserve">I </w:t>
      </w:r>
      <w:r>
        <w:t xml:space="preserve">have </w:t>
      </w:r>
      <w:r>
        <w:t xml:space="preserve">changed. </w:t>
      </w:r>
    </w:p>
    <w:p>
      <w:pPr>
        <w:pStyle w:val="Heading2"/>
      </w:pPr>
      <w:r>
        <w:t>Document 16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Out-of-Stock </w:t>
      </w:r>
      <w:r>
        <w:t xml:space="preserve">(OOS): </w:t>
      </w:r>
      <w:r>
        <w:t xml:space="preserve">A </w:t>
      </w:r>
      <w:r>
        <w:t xml:space="preserve">situation </w:t>
      </w:r>
      <w:r>
        <w:t xml:space="preserve">where </w:t>
      </w:r>
      <w:r>
        <w:t xml:space="preserve">a </w:t>
      </w:r>
      <w:r>
        <w:t xml:space="preserve">product </w:t>
      </w:r>
      <w:r>
        <w:t xml:space="preserve">is </w:t>
      </w:r>
      <w:r>
        <w:t xml:space="preserve">unavailable </w:t>
      </w:r>
      <w:r>
        <w:t xml:space="preserve">to </w:t>
      </w:r>
      <w:r>
        <w:t xml:space="preserve">meet </w:t>
      </w:r>
      <w:r>
        <w:t xml:space="preserve">customer </w:t>
      </w:r>
      <w:r>
        <w:t xml:space="preserve">demand. </w:t>
      </w:r>
    </w:p>
    <w:p>
      <w:r>
        <w:t xml:space="preserve">Backorder: </w:t>
      </w:r>
      <w:r>
        <w:t xml:space="preserve">A </w:t>
      </w:r>
      <w:r>
        <w:t xml:space="preserve">customer </w:t>
      </w:r>
      <w:r>
        <w:t xml:space="preserve">order </w:t>
      </w:r>
      <w:r>
        <w:t xml:space="preserve">that </w:t>
      </w:r>
      <w:r>
        <w:t xml:space="preserve">cannot </w:t>
      </w:r>
      <w:r>
        <w:t xml:space="preserve">be </w:t>
      </w:r>
      <w:r>
        <w:t xml:space="preserve">fulfilled </w:t>
      </w:r>
      <w:r>
        <w:t xml:space="preserve">immediately </w:t>
      </w:r>
      <w:r>
        <w:t xml:space="preserve">due </w:t>
      </w:r>
      <w:r>
        <w:t xml:space="preserve">to </w:t>
      </w:r>
      <w:r>
        <w:t xml:space="preserve">insufficient </w:t>
      </w:r>
      <w:r>
        <w:t xml:space="preserve">inventory. </w:t>
      </w:r>
    </w:p>
    <w:p>
      <w:r>
        <w:t xml:space="preserve">Stockout: </w:t>
      </w:r>
      <w:r>
        <w:t xml:space="preserve">A </w:t>
      </w:r>
      <w:r>
        <w:t xml:space="preserve">complete </w:t>
      </w:r>
      <w:r>
        <w:t xml:space="preserve">depletion </w:t>
      </w:r>
      <w:r>
        <w:t xml:space="preserve">of </w:t>
      </w:r>
      <w:r>
        <w:t xml:space="preserve">product </w:t>
      </w:r>
      <w:r>
        <w:t xml:space="preserve">inventory. </w:t>
      </w:r>
      <w:r>
        <w:t xml:space="preserve">I </w:t>
      </w:r>
      <w:r>
        <w:t xml:space="preserve">have </w:t>
      </w:r>
      <w:r>
        <w:t xml:space="preserve">changed. </w:t>
      </w:r>
    </w:p>
    <w:p>
      <w:pPr>
        <w:pStyle w:val="Heading2"/>
      </w:pPr>
      <w:r>
        <w:t>Document 17</w:t>
      </w:r>
    </w:p>
    <w:p>
      <w:r>
        <w:t>Similarity Score: 94%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t>Removed Text:  inventory  I have changed.</w:t>
      </w:r>
    </w:p>
    <w:p>
      <w:r>
        <w:rPr>
          <w:color w:val="FF0000"/>
        </w:rPr>
        <w:t xml:space="preserve">Out-of-Stock </w:t>
      </w:r>
      <w:r>
        <w:rPr>
          <w:color w:val="FF0000"/>
        </w:rPr>
        <w:t xml:space="preserve">(OOS): </w:t>
      </w:r>
      <w:r>
        <w:rPr>
          <w:color w:val="FF0000"/>
        </w:rPr>
        <w:t xml:space="preserve">A </w:t>
      </w:r>
      <w:r>
        <w:rPr>
          <w:color w:val="FF0000"/>
        </w:rPr>
        <w:t xml:space="preserve">situation </w:t>
      </w:r>
      <w:r>
        <w:rPr>
          <w:color w:val="FF0000"/>
        </w:rPr>
        <w:t xml:space="preserve">where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is </w:t>
      </w:r>
      <w:r>
        <w:rPr>
          <w:color w:val="FF0000"/>
        </w:rPr>
        <w:t xml:space="preserve">unavailable </w:t>
      </w:r>
      <w:r>
        <w:rPr>
          <w:color w:val="FF0000"/>
        </w:rPr>
        <w:t xml:space="preserve">to </w:t>
      </w:r>
      <w:r>
        <w:rPr>
          <w:color w:val="FF0000"/>
        </w:rPr>
        <w:t xml:space="preserve">meet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demand. </w:t>
      </w:r>
    </w:p>
    <w:p>
      <w:r>
        <w:rPr>
          <w:color w:val="FF0000"/>
        </w:rPr>
        <w:t xml:space="preserve">Backorder: </w:t>
      </w:r>
      <w:r>
        <w:rPr>
          <w:color w:val="FF0000"/>
        </w:rPr>
        <w:t xml:space="preserve">A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order </w:t>
      </w:r>
      <w:r>
        <w:rPr>
          <w:color w:val="FF0000"/>
        </w:rPr>
        <w:t xml:space="preserve">that </w:t>
      </w:r>
      <w:r>
        <w:rPr>
          <w:color w:val="FF0000"/>
        </w:rPr>
        <w:t xml:space="preserve">cannot </w:t>
      </w:r>
      <w:r>
        <w:rPr>
          <w:color w:val="FF0000"/>
        </w:rPr>
        <w:t xml:space="preserve">be </w:t>
      </w:r>
      <w:r>
        <w:rPr>
          <w:color w:val="FF0000"/>
        </w:rPr>
        <w:t xml:space="preserve">fulfilled </w:t>
      </w:r>
      <w:r>
        <w:rPr>
          <w:color w:val="FF0000"/>
        </w:rPr>
        <w:t xml:space="preserve">immediately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insufficient </w:t>
      </w:r>
      <w:r>
        <w:rPr>
          <w:color w:val="FF0000"/>
        </w:rPr>
        <w:t xml:space="preserve">inventory. </w:t>
      </w:r>
    </w:p>
    <w:p>
      <w:r>
        <w:rPr>
          <w:color w:val="FF0000"/>
        </w:rPr>
        <w:t xml:space="preserve">Stockout: </w:t>
      </w:r>
      <w:r>
        <w:rPr>
          <w:color w:val="FF0000"/>
        </w:rPr>
        <w:t xml:space="preserve">A </w:t>
      </w:r>
      <w:r>
        <w:rPr>
          <w:color w:val="FF0000"/>
        </w:rPr>
        <w:t xml:space="preserve">complete </w:t>
      </w:r>
      <w:r>
        <w:rPr>
          <w:color w:val="FF0000"/>
        </w:rPr>
        <w:t xml:space="preserve">depletion </w:t>
      </w:r>
      <w:r>
        <w:rPr>
          <w:color w:val="FF0000"/>
        </w:rPr>
        <w:t xml:space="preserve">of </w:t>
      </w:r>
      <w:r>
        <w:rPr>
          <w:color w:val="FF0000"/>
        </w:rPr>
        <w:t xml:space="preserve">product. </w:t>
      </w:r>
    </w:p>
    <w:p>
      <w:pPr>
        <w:pStyle w:val="Heading2"/>
      </w:pPr>
      <w:r>
        <w:t>Document 18</w:t>
      </w:r>
    </w:p>
    <w:p>
      <w:r>
        <w:t>Similarity Score: 94%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t>Removed Text:  inventory  I have changed.</w:t>
      </w:r>
    </w:p>
    <w:p>
      <w:r>
        <w:rPr>
          <w:color w:val="FF0000"/>
        </w:rPr>
        <w:t xml:space="preserve">Out-of-Stock </w:t>
      </w:r>
      <w:r>
        <w:rPr>
          <w:color w:val="FF0000"/>
        </w:rPr>
        <w:t xml:space="preserve">(OOS): </w:t>
      </w:r>
      <w:r>
        <w:rPr>
          <w:color w:val="FF0000"/>
        </w:rPr>
        <w:t xml:space="preserve">A </w:t>
      </w:r>
      <w:r>
        <w:rPr>
          <w:color w:val="FF0000"/>
        </w:rPr>
        <w:t xml:space="preserve">situation </w:t>
      </w:r>
      <w:r>
        <w:rPr>
          <w:color w:val="FF0000"/>
        </w:rPr>
        <w:t xml:space="preserve">where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is </w:t>
      </w:r>
      <w:r>
        <w:rPr>
          <w:color w:val="FF0000"/>
        </w:rPr>
        <w:t xml:space="preserve">unavailable </w:t>
      </w:r>
      <w:r>
        <w:rPr>
          <w:color w:val="FF0000"/>
        </w:rPr>
        <w:t xml:space="preserve">to </w:t>
      </w:r>
      <w:r>
        <w:rPr>
          <w:color w:val="FF0000"/>
        </w:rPr>
        <w:t xml:space="preserve">meet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demand. </w:t>
      </w:r>
    </w:p>
    <w:p>
      <w:r>
        <w:rPr>
          <w:color w:val="FF0000"/>
        </w:rPr>
        <w:t xml:space="preserve">Backorder: </w:t>
      </w:r>
      <w:r>
        <w:rPr>
          <w:color w:val="FF0000"/>
        </w:rPr>
        <w:t xml:space="preserve">A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order </w:t>
      </w:r>
      <w:r>
        <w:rPr>
          <w:color w:val="FF0000"/>
        </w:rPr>
        <w:t xml:space="preserve">that </w:t>
      </w:r>
      <w:r>
        <w:rPr>
          <w:color w:val="FF0000"/>
        </w:rPr>
        <w:t xml:space="preserve">cannot </w:t>
      </w:r>
      <w:r>
        <w:rPr>
          <w:color w:val="FF0000"/>
        </w:rPr>
        <w:t xml:space="preserve">be </w:t>
      </w:r>
      <w:r>
        <w:rPr>
          <w:color w:val="FF0000"/>
        </w:rPr>
        <w:t xml:space="preserve">fulfilled </w:t>
      </w:r>
      <w:r>
        <w:rPr>
          <w:color w:val="FF0000"/>
        </w:rPr>
        <w:t xml:space="preserve">immediately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insufficient </w:t>
      </w:r>
      <w:r>
        <w:rPr>
          <w:color w:val="FF0000"/>
        </w:rPr>
        <w:t xml:space="preserve">inventory. </w:t>
      </w:r>
    </w:p>
    <w:p>
      <w:r>
        <w:rPr>
          <w:color w:val="FF0000"/>
        </w:rPr>
        <w:t xml:space="preserve">Stockout: </w:t>
      </w:r>
      <w:r>
        <w:rPr>
          <w:color w:val="FF0000"/>
        </w:rPr>
        <w:t xml:space="preserve">A </w:t>
      </w:r>
      <w:r>
        <w:rPr>
          <w:color w:val="FF0000"/>
        </w:rPr>
        <w:t xml:space="preserve">complete </w:t>
      </w:r>
      <w:r>
        <w:rPr>
          <w:color w:val="FF0000"/>
        </w:rPr>
        <w:t xml:space="preserve">depletion </w:t>
      </w:r>
      <w:r>
        <w:rPr>
          <w:color w:val="FF0000"/>
        </w:rPr>
        <w:t xml:space="preserve">of </w:t>
      </w:r>
      <w:r>
        <w:rPr>
          <w:color w:val="FF0000"/>
        </w:rPr>
        <w:t xml:space="preserve">product.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Out-of-Stock </w:t>
      </w:r>
      <w:r>
        <w:t xml:space="preserve">(OOS): </w:t>
      </w:r>
      <w:r>
        <w:t xml:space="preserve">A </w:t>
      </w:r>
      <w:r>
        <w:t xml:space="preserve">situation </w:t>
      </w:r>
      <w:r>
        <w:t xml:space="preserve">where </w:t>
      </w:r>
      <w:r>
        <w:t xml:space="preserve">a </w:t>
      </w:r>
      <w:r>
        <w:t xml:space="preserve">product </w:t>
      </w:r>
      <w:r>
        <w:t xml:space="preserve">is </w:t>
      </w:r>
      <w:r>
        <w:t xml:space="preserve">unavailable </w:t>
      </w:r>
      <w:r>
        <w:t xml:space="preserve">to </w:t>
      </w:r>
      <w:r>
        <w:t xml:space="preserve">meet </w:t>
      </w:r>
      <w:r>
        <w:t xml:space="preserve">customer </w:t>
      </w:r>
      <w:r>
        <w:t xml:space="preserve">demand. </w:t>
      </w:r>
    </w:p>
    <w:p>
      <w:r>
        <w:t xml:space="preserve">Backorder: </w:t>
      </w:r>
      <w:r>
        <w:t xml:space="preserve">A </w:t>
      </w:r>
      <w:r>
        <w:t xml:space="preserve">customer </w:t>
      </w:r>
      <w:r>
        <w:t xml:space="preserve">order </w:t>
      </w:r>
      <w:r>
        <w:t xml:space="preserve">that </w:t>
      </w:r>
      <w:r>
        <w:t xml:space="preserve">cannot </w:t>
      </w:r>
      <w:r>
        <w:t xml:space="preserve">be </w:t>
      </w:r>
      <w:r>
        <w:t xml:space="preserve">fulfilled </w:t>
      </w:r>
      <w:r>
        <w:t xml:space="preserve">immediately </w:t>
      </w:r>
      <w:r>
        <w:t xml:space="preserve">due </w:t>
      </w:r>
      <w:r>
        <w:t xml:space="preserve">to </w:t>
      </w:r>
      <w:r>
        <w:t xml:space="preserve">insufficient </w:t>
      </w:r>
      <w:r>
        <w:t xml:space="preserve">inventory. </w:t>
      </w:r>
    </w:p>
    <w:p>
      <w:r>
        <w:t xml:space="preserve">Stockout: </w:t>
      </w:r>
      <w:r>
        <w:t xml:space="preserve">A </w:t>
      </w:r>
      <w:r>
        <w:t xml:space="preserve">complete </w:t>
      </w:r>
      <w:r>
        <w:t xml:space="preserve">depletion </w:t>
      </w:r>
      <w:r>
        <w:t xml:space="preserve">of </w:t>
      </w:r>
      <w:r>
        <w:t xml:space="preserve">product </w:t>
      </w:r>
      <w:r>
        <w:t xml:space="preserve">inventory. </w:t>
      </w:r>
      <w:r>
        <w:t xml:space="preserve">I </w:t>
      </w:r>
      <w:r>
        <w:t xml:space="preserve">have </w:t>
      </w:r>
      <w:r>
        <w:t xml:space="preserve">changed. </w:t>
      </w:r>
    </w:p>
    <w:p>
      <w:pPr>
        <w:pStyle w:val="Heading1"/>
      </w:pPr>
      <w:r>
        <w:t>1.4 References:</w:t>
      </w:r>
    </w:p>
    <w:p>
      <w:pPr>
        <w:pStyle w:val="Heading2"/>
      </w:pPr>
      <w:r>
        <w:t>Document 14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2"/>
      </w:pPr>
      <w:r>
        <w:t>Document 15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2"/>
      </w:pPr>
      <w:r>
        <w:t>Document 16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2"/>
      </w:pPr>
      <w:r>
        <w:t>Document 17</w:t>
      </w:r>
    </w:p>
    <w:p>
      <w:r>
        <w:t>Similarity Score: 80%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t xml:space="preserve">Removed Text: </w:t>
        <w:br/>
        <w:t>Good Manufacturing Practice for Finished Pharmaceuticals.</w:t>
        <w:br/>
        <w:t>[Relevant FDA guidance documents].</w:t>
      </w:r>
    </w:p>
    <w:p>
      <w:r>
        <w:rPr>
          <w:color w:val="FF0000"/>
        </w:rPr>
        <w:t xml:space="preserve">21 </w:t>
      </w:r>
      <w:r>
        <w:rPr>
          <w:color w:val="FF0000"/>
        </w:rPr>
        <w:t xml:space="preserve">CFR </w:t>
      </w:r>
      <w:r>
        <w:rPr>
          <w:color w:val="FF0000"/>
        </w:rPr>
        <w:t xml:space="preserve">Part </w:t>
      </w:r>
      <w:r>
        <w:rPr>
          <w:color w:val="FF0000"/>
        </w:rPr>
        <w:t xml:space="preserve">110: </w:t>
      </w:r>
      <w:r>
        <w:rPr>
          <w:color w:val="FF0000"/>
        </w:rPr>
        <w:t xml:space="preserve">Current </w:t>
      </w:r>
      <w:r>
        <w:rPr>
          <w:color w:val="FF0000"/>
        </w:rPr>
        <w:t xml:space="preserve">Good </w:t>
      </w:r>
      <w:r>
        <w:rPr>
          <w:color w:val="FF0000"/>
        </w:rPr>
        <w:t xml:space="preserve">Manufacturing </w:t>
      </w:r>
      <w:r>
        <w:rPr>
          <w:color w:val="FF0000"/>
        </w:rPr>
        <w:t xml:space="preserve">Practice </w:t>
      </w:r>
      <w:r>
        <w:rPr>
          <w:color w:val="FF0000"/>
        </w:rPr>
        <w:t xml:space="preserve">(CGMP) </w:t>
      </w:r>
      <w:r>
        <w:rPr>
          <w:color w:val="FF0000"/>
        </w:rPr>
        <w:t xml:space="preserve">for </w:t>
      </w:r>
      <w:r>
        <w:rPr>
          <w:color w:val="FF0000"/>
        </w:rPr>
        <w:t xml:space="preserve">Drugs. </w:t>
      </w:r>
    </w:p>
    <w:p>
      <w:r>
        <w:rPr>
          <w:color w:val="FF0000"/>
        </w:rPr>
        <w:t xml:space="preserve">21 </w:t>
      </w:r>
      <w:r>
        <w:rPr>
          <w:color w:val="FF0000"/>
        </w:rPr>
        <w:t xml:space="preserve">CFR </w:t>
      </w:r>
      <w:r>
        <w:rPr>
          <w:color w:val="FF0000"/>
        </w:rPr>
        <w:t xml:space="preserve">Part </w:t>
      </w:r>
      <w:r>
        <w:rPr>
          <w:color w:val="FF0000"/>
        </w:rPr>
        <w:t xml:space="preserve">211: </w:t>
      </w:r>
      <w:r>
        <w:rPr>
          <w:color w:val="FF0000"/>
        </w:rPr>
        <w:t xml:space="preserve">Current </w:t>
      </w:r>
      <w:r>
        <w:rPr>
          <w:color w:val="FF0000"/>
        </w:rPr>
        <w:t xml:space="preserve">Good </w:t>
      </w:r>
      <w:r>
        <w:rPr>
          <w:color w:val="FF0000"/>
        </w:rPr>
        <w:t xml:space="preserve">Manufacturing </w:t>
      </w:r>
      <w:r>
        <w:rPr>
          <w:color w:val="FF0000"/>
        </w:rPr>
        <w:t xml:space="preserve">Practice </w:t>
      </w:r>
      <w:r>
        <w:rPr>
          <w:color w:val="FF0000"/>
        </w:rPr>
        <w:t xml:space="preserve">for </w:t>
      </w:r>
      <w:r>
        <w:rPr>
          <w:color w:val="FF0000"/>
        </w:rPr>
        <w:t xml:space="preserve">Finished </w:t>
      </w:r>
      <w:r>
        <w:rPr>
          <w:color w:val="FF0000"/>
        </w:rPr>
        <w:t xml:space="preserve">Pharmaceuticals. </w:t>
      </w:r>
    </w:p>
    <w:p>
      <w:r>
        <w:rPr>
          <w:color w:val="FF0000"/>
        </w:rPr>
        <w:t xml:space="preserve">[Relevant </w:t>
      </w:r>
      <w:r>
        <w:rPr>
          <w:color w:val="FF0000"/>
        </w:rPr>
        <w:t xml:space="preserve">FDA </w:t>
      </w:r>
      <w:r>
        <w:rPr>
          <w:color w:val="FF0000"/>
        </w:rPr>
        <w:t xml:space="preserve">guidance </w:t>
      </w:r>
      <w:r>
        <w:rPr>
          <w:color w:val="FF0000"/>
        </w:rPr>
        <w:t xml:space="preserve">documents]. </w:t>
      </w:r>
    </w:p>
    <w:p>
      <w:pPr>
        <w:pStyle w:val="Heading2"/>
      </w:pPr>
      <w:r>
        <w:t>Document 18</w:t>
      </w:r>
    </w:p>
    <w:p>
      <w:r>
        <w:t>Similarity Score: 80%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t xml:space="preserve">Removed Text: </w:t>
        <w:br/>
        <w:t>Good Manufacturing Practice for Finished Pharmaceuticals.</w:t>
        <w:br/>
        <w:t>[Relevant FDA guidance documents].</w:t>
      </w:r>
    </w:p>
    <w:p>
      <w:r>
        <w:rPr>
          <w:color w:val="FF0000"/>
        </w:rPr>
        <w:t xml:space="preserve">21 </w:t>
      </w:r>
      <w:r>
        <w:rPr>
          <w:color w:val="FF0000"/>
        </w:rPr>
        <w:t xml:space="preserve">CFR </w:t>
      </w:r>
      <w:r>
        <w:rPr>
          <w:color w:val="FF0000"/>
        </w:rPr>
        <w:t xml:space="preserve">Part </w:t>
      </w:r>
      <w:r>
        <w:rPr>
          <w:color w:val="FF0000"/>
        </w:rPr>
        <w:t xml:space="preserve">110: </w:t>
      </w:r>
      <w:r>
        <w:rPr>
          <w:color w:val="FF0000"/>
        </w:rPr>
        <w:t xml:space="preserve">Current </w:t>
      </w:r>
      <w:r>
        <w:rPr>
          <w:color w:val="FF0000"/>
        </w:rPr>
        <w:t xml:space="preserve">Good </w:t>
      </w:r>
      <w:r>
        <w:rPr>
          <w:color w:val="FF0000"/>
        </w:rPr>
        <w:t xml:space="preserve">Manufacturing </w:t>
      </w:r>
      <w:r>
        <w:rPr>
          <w:color w:val="FF0000"/>
        </w:rPr>
        <w:t xml:space="preserve">Practice </w:t>
      </w:r>
      <w:r>
        <w:rPr>
          <w:color w:val="FF0000"/>
        </w:rPr>
        <w:t xml:space="preserve">(CGMP) </w:t>
      </w:r>
      <w:r>
        <w:rPr>
          <w:color w:val="FF0000"/>
        </w:rPr>
        <w:t xml:space="preserve">for </w:t>
      </w:r>
      <w:r>
        <w:rPr>
          <w:color w:val="FF0000"/>
        </w:rPr>
        <w:t xml:space="preserve">Drugs. </w:t>
      </w:r>
    </w:p>
    <w:p>
      <w:r>
        <w:rPr>
          <w:color w:val="FF0000"/>
        </w:rPr>
        <w:t xml:space="preserve">21 </w:t>
      </w:r>
      <w:r>
        <w:rPr>
          <w:color w:val="FF0000"/>
        </w:rPr>
        <w:t xml:space="preserve">CFR </w:t>
      </w:r>
      <w:r>
        <w:rPr>
          <w:color w:val="FF0000"/>
        </w:rPr>
        <w:t xml:space="preserve">Part </w:t>
      </w:r>
      <w:r>
        <w:rPr>
          <w:color w:val="FF0000"/>
        </w:rPr>
        <w:t xml:space="preserve">211: </w:t>
      </w:r>
      <w:r>
        <w:rPr>
          <w:color w:val="FF0000"/>
        </w:rPr>
        <w:t xml:space="preserve">Current </w:t>
      </w:r>
      <w:r>
        <w:rPr>
          <w:color w:val="FF0000"/>
        </w:rPr>
        <w:t xml:space="preserve">Good </w:t>
      </w:r>
      <w:r>
        <w:rPr>
          <w:color w:val="FF0000"/>
        </w:rPr>
        <w:t xml:space="preserve">Manufacturing </w:t>
      </w:r>
      <w:r>
        <w:rPr>
          <w:color w:val="FF0000"/>
        </w:rPr>
        <w:t xml:space="preserve">Practice </w:t>
      </w:r>
      <w:r>
        <w:rPr>
          <w:color w:val="FF0000"/>
        </w:rPr>
        <w:t xml:space="preserve">for </w:t>
      </w:r>
      <w:r>
        <w:rPr>
          <w:color w:val="FF0000"/>
        </w:rPr>
        <w:t xml:space="preserve">Finished </w:t>
      </w:r>
      <w:r>
        <w:rPr>
          <w:color w:val="FF0000"/>
        </w:rPr>
        <w:t xml:space="preserve">Pharmaceuticals. </w:t>
      </w:r>
    </w:p>
    <w:p>
      <w:r>
        <w:rPr>
          <w:color w:val="FF0000"/>
        </w:rPr>
        <w:t xml:space="preserve">[Relevant </w:t>
      </w:r>
      <w:r>
        <w:rPr>
          <w:color w:val="FF0000"/>
        </w:rPr>
        <w:t xml:space="preserve">FDA </w:t>
      </w:r>
      <w:r>
        <w:rPr>
          <w:color w:val="FF0000"/>
        </w:rPr>
        <w:t xml:space="preserve">guidance </w:t>
      </w:r>
      <w:r>
        <w:rPr>
          <w:color w:val="FF0000"/>
        </w:rPr>
        <w:t xml:space="preserve">documents].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110: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(CGMP) </w:t>
      </w:r>
      <w:r>
        <w:t xml:space="preserve">for </w:t>
      </w:r>
      <w:r>
        <w:t xml:space="preserve">Drugs. </w:t>
      </w:r>
    </w:p>
    <w:p>
      <w:r>
        <w:t xml:space="preserve">21 </w:t>
      </w:r>
      <w:r>
        <w:t xml:space="preserve">CFR </w:t>
      </w:r>
      <w:r>
        <w:t xml:space="preserve">Part </w:t>
      </w:r>
      <w:r>
        <w:t xml:space="preserve">211: </w:t>
      </w:r>
      <w:r>
        <w:t xml:space="preserve">Current </w:t>
      </w:r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r>
        <w:t xml:space="preserve">Good </w:t>
      </w:r>
      <w:r>
        <w:t xml:space="preserve">Manufacturing </w:t>
      </w:r>
      <w:r>
        <w:t xml:space="preserve">Practice </w:t>
      </w:r>
      <w:r>
        <w:t xml:space="preserve">for </w:t>
      </w:r>
      <w:r>
        <w:t xml:space="preserve">Finished </w:t>
      </w:r>
      <w:r>
        <w:t xml:space="preserve">Pharmaceuticals. </w:t>
      </w:r>
    </w:p>
    <w:p>
      <w:r>
        <w:t xml:space="preserve">[Relevant </w:t>
      </w:r>
      <w:r>
        <w:t xml:space="preserve">FDA </w:t>
      </w:r>
      <w:r>
        <w:t xml:space="preserve">guidance </w:t>
      </w:r>
      <w:r>
        <w:t xml:space="preserve">documents]. </w:t>
      </w:r>
    </w:p>
    <w:p>
      <w:pPr>
        <w:pStyle w:val="Heading1"/>
      </w:pPr>
      <w:r>
        <w:t>2. Responsibilities</w:t>
      </w:r>
    </w:p>
    <w:p>
      <w:pPr>
        <w:pStyle w:val="Heading2"/>
      </w:pPr>
      <w:r>
        <w:t>Document 14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 </w:t>
      </w:r>
      <w:r>
        <w:t xml:space="preserve">data.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2"/>
      </w:pPr>
      <w:r>
        <w:t>Document 15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 </w:t>
      </w:r>
      <w:r>
        <w:t xml:space="preserve">data.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2"/>
      </w:pPr>
      <w:r>
        <w:t>Document 16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 </w:t>
      </w:r>
      <w:r>
        <w:t xml:space="preserve">data.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2"/>
      </w:pPr>
      <w:r>
        <w:t>Document 17</w:t>
      </w:r>
    </w:p>
    <w:p>
      <w:r>
        <w:t>Similarity Score: 99%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t>Removed Text:  data</w:t>
      </w:r>
    </w:p>
    <w:p>
      <w:r>
        <w:rPr>
          <w:color w:val="FF0000"/>
        </w:rPr>
        <w:t xml:space="preserve">Production: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monitoring </w:t>
      </w:r>
      <w:r>
        <w:rPr>
          <w:color w:val="FF0000"/>
        </w:rPr>
        <w:t xml:space="preserve">inventory </w:t>
      </w:r>
      <w:r>
        <w:rPr>
          <w:color w:val="FF0000"/>
        </w:rPr>
        <w:t xml:space="preserve">levels, </w:t>
      </w:r>
      <w:r>
        <w:rPr>
          <w:color w:val="FF0000"/>
        </w:rPr>
        <w:t xml:space="preserve">initiating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implementing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actions. </w:t>
      </w:r>
    </w:p>
    <w:p>
      <w:r>
        <w:rPr>
          <w:color w:val="FF0000"/>
        </w:rPr>
        <w:t xml:space="preserve">Quality </w:t>
      </w:r>
      <w:r>
        <w:rPr>
          <w:color w:val="FF0000"/>
        </w:rPr>
        <w:t xml:space="preserve">Control: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investigating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root </w:t>
      </w:r>
      <w:r>
        <w:rPr>
          <w:color w:val="FF0000"/>
        </w:rPr>
        <w:t xml:space="preserve">causes </w:t>
      </w:r>
      <w:r>
        <w:rPr>
          <w:color w:val="FF0000"/>
        </w:rPr>
        <w:t xml:space="preserve">and </w:t>
      </w:r>
      <w:r>
        <w:rPr>
          <w:color w:val="FF0000"/>
        </w:rPr>
        <w:t xml:space="preserve">approving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actions. </w:t>
      </w:r>
    </w:p>
    <w:p>
      <w:r>
        <w:rPr>
          <w:color w:val="FF0000"/>
        </w:rPr>
        <w:t xml:space="preserve">Supply </w:t>
      </w:r>
      <w:r>
        <w:rPr>
          <w:color w:val="FF0000"/>
        </w:rPr>
        <w:t xml:space="preserve">Chain: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managing </w:t>
      </w:r>
      <w:r>
        <w:rPr>
          <w:color w:val="FF0000"/>
        </w:rPr>
        <w:t xml:space="preserve">backorders, </w:t>
      </w:r>
      <w:r>
        <w:rPr>
          <w:color w:val="FF0000"/>
        </w:rPr>
        <w:t xml:space="preserve">expediting </w:t>
      </w:r>
      <w:r>
        <w:rPr>
          <w:color w:val="FF0000"/>
        </w:rPr>
        <w:t xml:space="preserve">orders, </w:t>
      </w:r>
      <w:r>
        <w:rPr>
          <w:color w:val="FF0000"/>
        </w:rPr>
        <w:t xml:space="preserve">and </w:t>
      </w:r>
      <w:r>
        <w:rPr>
          <w:color w:val="FF0000"/>
        </w:rPr>
        <w:t xml:space="preserve">preventing </w:t>
      </w:r>
      <w:r>
        <w:rPr>
          <w:color w:val="FF0000"/>
        </w:rPr>
        <w:t xml:space="preserve">future </w:t>
      </w:r>
      <w:r>
        <w:rPr>
          <w:color w:val="FF0000"/>
        </w:rPr>
        <w:t xml:space="preserve">OOS. </w:t>
      </w:r>
    </w:p>
    <w:p>
      <w:r>
        <w:rPr>
          <w:color w:val="FF0000"/>
        </w:rPr>
        <w:t xml:space="preserve">Customer </w:t>
      </w:r>
      <w:r>
        <w:rPr>
          <w:color w:val="FF0000"/>
        </w:rPr>
        <w:t xml:space="preserve">Service: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communicating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to </w:t>
      </w:r>
      <w:r>
        <w:rPr>
          <w:color w:val="FF0000"/>
        </w:rPr>
        <w:t xml:space="preserve">customers, </w:t>
      </w:r>
      <w:r>
        <w:rPr>
          <w:color w:val="FF0000"/>
        </w:rPr>
        <w:t xml:space="preserve">managing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inquiries, </w:t>
      </w:r>
      <w:r>
        <w:rPr>
          <w:color w:val="FF0000"/>
        </w:rPr>
        <w:t xml:space="preserve">and </w:t>
      </w:r>
      <w:r>
        <w:rPr>
          <w:color w:val="FF0000"/>
        </w:rPr>
        <w:t xml:space="preserve">processing </w:t>
      </w:r>
      <w:r>
        <w:rPr>
          <w:color w:val="FF0000"/>
        </w:rPr>
        <w:t xml:space="preserve">backorders. </w:t>
      </w:r>
    </w:p>
    <w:p>
      <w:pPr>
        <w:pStyle w:val="Heading2"/>
      </w:pPr>
      <w:r>
        <w:t>Document 18</w:t>
      </w:r>
    </w:p>
    <w:p>
      <w:r>
        <w:t>Similarity Score: 99%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t>Removed Text:  data</w:t>
      </w:r>
    </w:p>
    <w:p>
      <w:r>
        <w:rPr>
          <w:color w:val="FF0000"/>
        </w:rPr>
        <w:t xml:space="preserve">Production: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monitoring </w:t>
      </w:r>
      <w:r>
        <w:rPr>
          <w:color w:val="FF0000"/>
        </w:rPr>
        <w:t xml:space="preserve">inventory </w:t>
      </w:r>
      <w:r>
        <w:rPr>
          <w:color w:val="FF0000"/>
        </w:rPr>
        <w:t xml:space="preserve">levels, </w:t>
      </w:r>
      <w:r>
        <w:rPr>
          <w:color w:val="FF0000"/>
        </w:rPr>
        <w:t xml:space="preserve">initiating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implementing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actions. </w:t>
      </w:r>
    </w:p>
    <w:p>
      <w:r>
        <w:rPr>
          <w:color w:val="FF0000"/>
        </w:rPr>
        <w:t xml:space="preserve">Quality </w:t>
      </w:r>
      <w:r>
        <w:rPr>
          <w:color w:val="FF0000"/>
        </w:rPr>
        <w:t xml:space="preserve">Control: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investigating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root </w:t>
      </w:r>
      <w:r>
        <w:rPr>
          <w:color w:val="FF0000"/>
        </w:rPr>
        <w:t xml:space="preserve">causes </w:t>
      </w:r>
      <w:r>
        <w:rPr>
          <w:color w:val="FF0000"/>
        </w:rPr>
        <w:t xml:space="preserve">and </w:t>
      </w:r>
      <w:r>
        <w:rPr>
          <w:color w:val="FF0000"/>
        </w:rPr>
        <w:t xml:space="preserve">approving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actions. </w:t>
      </w:r>
    </w:p>
    <w:p>
      <w:r>
        <w:rPr>
          <w:color w:val="FF0000"/>
        </w:rPr>
        <w:t xml:space="preserve">Supply </w:t>
      </w:r>
      <w:r>
        <w:rPr>
          <w:color w:val="FF0000"/>
        </w:rPr>
        <w:t xml:space="preserve">Chain: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managing </w:t>
      </w:r>
      <w:r>
        <w:rPr>
          <w:color w:val="FF0000"/>
        </w:rPr>
        <w:t xml:space="preserve">backorders, </w:t>
      </w:r>
      <w:r>
        <w:rPr>
          <w:color w:val="FF0000"/>
        </w:rPr>
        <w:t xml:space="preserve">expediting </w:t>
      </w:r>
      <w:r>
        <w:rPr>
          <w:color w:val="FF0000"/>
        </w:rPr>
        <w:t xml:space="preserve">orders, </w:t>
      </w:r>
      <w:r>
        <w:rPr>
          <w:color w:val="FF0000"/>
        </w:rPr>
        <w:t xml:space="preserve">and </w:t>
      </w:r>
      <w:r>
        <w:rPr>
          <w:color w:val="FF0000"/>
        </w:rPr>
        <w:t xml:space="preserve">preventing </w:t>
      </w:r>
      <w:r>
        <w:rPr>
          <w:color w:val="FF0000"/>
        </w:rPr>
        <w:t xml:space="preserve">future </w:t>
      </w:r>
      <w:r>
        <w:rPr>
          <w:color w:val="FF0000"/>
        </w:rPr>
        <w:t xml:space="preserve">OOS. </w:t>
      </w:r>
    </w:p>
    <w:p>
      <w:r>
        <w:rPr>
          <w:color w:val="FF0000"/>
        </w:rPr>
        <w:t xml:space="preserve">Customer </w:t>
      </w:r>
      <w:r>
        <w:rPr>
          <w:color w:val="FF0000"/>
        </w:rPr>
        <w:t xml:space="preserve">Service: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for </w:t>
      </w:r>
      <w:r>
        <w:rPr>
          <w:color w:val="FF0000"/>
        </w:rPr>
        <w:t xml:space="preserve">communicating </w:t>
      </w:r>
      <w:r>
        <w:rPr>
          <w:color w:val="FF0000"/>
        </w:rPr>
        <w:t xml:space="preserve">OOS </w:t>
      </w:r>
      <w:r>
        <w:rPr>
          <w:color w:val="FF0000"/>
        </w:rPr>
        <w:t xml:space="preserve">to </w:t>
      </w:r>
      <w:r>
        <w:rPr>
          <w:color w:val="FF0000"/>
        </w:rPr>
        <w:t xml:space="preserve">customers, </w:t>
      </w:r>
      <w:r>
        <w:rPr>
          <w:color w:val="FF0000"/>
        </w:rPr>
        <w:t xml:space="preserve">managing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inquiries, </w:t>
      </w:r>
      <w:r>
        <w:rPr>
          <w:color w:val="FF0000"/>
        </w:rPr>
        <w:t xml:space="preserve">and </w:t>
      </w:r>
      <w:r>
        <w:rPr>
          <w:color w:val="FF0000"/>
        </w:rPr>
        <w:t xml:space="preserve">processing </w:t>
      </w:r>
      <w:r>
        <w:rPr>
          <w:color w:val="FF0000"/>
        </w:rPr>
        <w:t xml:space="preserve">backorders.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Production: </w:t>
      </w:r>
      <w:r>
        <w:t xml:space="preserve">Responsible </w:t>
      </w:r>
      <w:r>
        <w:t xml:space="preserve">for </w:t>
      </w:r>
      <w:r>
        <w:t xml:space="preserve">monitoring </w:t>
      </w:r>
      <w:r>
        <w:t xml:space="preserve">inventory </w:t>
      </w:r>
      <w:r>
        <w:t xml:space="preserve">levels, </w:t>
      </w:r>
      <w:r>
        <w:t xml:space="preserve">initiating </w:t>
      </w:r>
      <w:r>
        <w:t xml:space="preserve">OOS </w:t>
      </w:r>
      <w:r>
        <w:t xml:space="preserve">investigations, </w:t>
      </w:r>
      <w:r>
        <w:t xml:space="preserve">and </w:t>
      </w:r>
      <w:r>
        <w:t xml:space="preserve">implementing </w:t>
      </w:r>
      <w:r>
        <w:t xml:space="preserve">corrective </w:t>
      </w:r>
      <w:r>
        <w:t xml:space="preserve">actions. </w:t>
      </w:r>
    </w:p>
    <w:p>
      <w:r>
        <w:t xml:space="preserve">Quality </w:t>
      </w:r>
      <w:r>
        <w:t xml:space="preserve">Control: </w:t>
      </w:r>
      <w:r>
        <w:t xml:space="preserve">Responsible </w:t>
      </w:r>
      <w:r>
        <w:t xml:space="preserve">for </w:t>
      </w:r>
      <w:r>
        <w:t xml:space="preserve">investigating </w:t>
      </w:r>
      <w:r>
        <w:t xml:space="preserve">OOS </w:t>
      </w:r>
      <w:r>
        <w:t xml:space="preserve">root </w:t>
      </w:r>
      <w:r>
        <w:t xml:space="preserve">causes </w:t>
      </w:r>
      <w:r>
        <w:t xml:space="preserve">and </w:t>
      </w:r>
      <w:r>
        <w:t xml:space="preserve">approving </w:t>
      </w:r>
      <w:r>
        <w:t xml:space="preserve">corrective </w:t>
      </w:r>
      <w:r>
        <w:t xml:space="preserve">actions. </w:t>
      </w:r>
    </w:p>
    <w:p>
      <w:r>
        <w:t xml:space="preserve">Supply </w:t>
      </w:r>
      <w:r>
        <w:t xml:space="preserve">Chain: </w:t>
      </w:r>
      <w:r>
        <w:t xml:space="preserve">Responsible </w:t>
      </w:r>
      <w:r>
        <w:t xml:space="preserve">for </w:t>
      </w:r>
      <w:r>
        <w:t xml:space="preserve">managing </w:t>
      </w:r>
      <w:r>
        <w:t xml:space="preserve">backorders, </w:t>
      </w:r>
      <w:r>
        <w:t xml:space="preserve">expediting </w:t>
      </w:r>
      <w:r>
        <w:t xml:space="preserve">orders, </w:t>
      </w:r>
      <w:r>
        <w:t xml:space="preserve">and </w:t>
      </w:r>
      <w:r>
        <w:t xml:space="preserve">preventing </w:t>
      </w:r>
      <w:r>
        <w:t xml:space="preserve">future </w:t>
      </w:r>
      <w:r>
        <w:t xml:space="preserve">OOS </w:t>
      </w:r>
      <w:r>
        <w:t xml:space="preserve">data. </w:t>
      </w:r>
    </w:p>
    <w:p>
      <w:r>
        <w:t xml:space="preserve">Customer </w:t>
      </w:r>
      <w:r>
        <w:t xml:space="preserve">Service: </w:t>
      </w:r>
      <w:r>
        <w:t xml:space="preserve">Responsible </w:t>
      </w:r>
      <w:r>
        <w:t xml:space="preserve">for </w:t>
      </w:r>
      <w:r>
        <w:t xml:space="preserve">communicating </w:t>
      </w:r>
      <w:r>
        <w:t xml:space="preserve">OOS </w:t>
      </w:r>
      <w:r>
        <w:t xml:space="preserve">to </w:t>
      </w:r>
      <w:r>
        <w:t xml:space="preserve">customers, </w:t>
      </w:r>
      <w:r>
        <w:t xml:space="preserve">managing </w:t>
      </w:r>
      <w:r>
        <w:t xml:space="preserve">customer </w:t>
      </w:r>
      <w:r>
        <w:t xml:space="preserve">inquiries, </w:t>
      </w:r>
      <w:r>
        <w:t xml:space="preserve">and </w:t>
      </w:r>
      <w:r>
        <w:t xml:space="preserve">processing </w:t>
      </w:r>
      <w:r>
        <w:t xml:space="preserve">backorders. </w:t>
      </w:r>
    </w:p>
    <w:p>
      <w:pPr>
        <w:pStyle w:val="Heading1"/>
      </w:pPr>
      <w:r>
        <w:t>3. OOS Identification and Notification</w:t>
      </w:r>
    </w:p>
    <w:p>
      <w:pPr>
        <w:pStyle w:val="Heading1"/>
      </w:pPr>
      <w:r>
        <w:t>3.1 OOS Identification:</w:t>
      </w:r>
    </w:p>
    <w:p>
      <w:pPr>
        <w:pStyle w:val="Heading2"/>
      </w:pPr>
      <w:r>
        <w:t>Document 14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text </w:t>
      </w:r>
      <w:r>
        <w:t xml:space="preserve">has </w:t>
      </w:r>
      <w:r>
        <w:t xml:space="preserve">modified </w:t>
      </w:r>
      <w:r>
        <w:t xml:space="preserve">you </w:t>
      </w:r>
      <w:r>
        <w:t xml:space="preserve">can </w:t>
      </w:r>
      <w:r>
        <w:t xml:space="preserve">check. </w:t>
      </w:r>
    </w:p>
    <w:p>
      <w:r>
        <w:t xml:space="preserve">Example,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deliver. </w:t>
      </w:r>
    </w:p>
    <w:p>
      <w:pPr>
        <w:pStyle w:val="Heading2"/>
      </w:pPr>
      <w:r>
        <w:t>Document 15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text </w:t>
      </w:r>
      <w:r>
        <w:t xml:space="preserve">has </w:t>
      </w:r>
      <w:r>
        <w:t xml:space="preserve">modified </w:t>
      </w:r>
      <w:r>
        <w:t xml:space="preserve">you </w:t>
      </w:r>
      <w:r>
        <w:t xml:space="preserve">can </w:t>
      </w:r>
      <w:r>
        <w:t xml:space="preserve">check. </w:t>
      </w:r>
    </w:p>
    <w:p>
      <w:r>
        <w:t xml:space="preserve">Example,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deliver. </w:t>
      </w:r>
    </w:p>
    <w:p>
      <w:pPr>
        <w:pStyle w:val="Heading2"/>
      </w:pPr>
      <w:r>
        <w:t>Document 16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text </w:t>
      </w:r>
      <w:r>
        <w:t xml:space="preserve">has </w:t>
      </w:r>
      <w:r>
        <w:t xml:space="preserve">modified </w:t>
      </w:r>
      <w:r>
        <w:t xml:space="preserve">you </w:t>
      </w:r>
      <w:r>
        <w:t xml:space="preserve">can </w:t>
      </w:r>
      <w:r>
        <w:t xml:space="preserve">check. </w:t>
      </w:r>
    </w:p>
    <w:p>
      <w:r>
        <w:t xml:space="preserve">Example,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deliver. </w:t>
      </w:r>
    </w:p>
    <w:p>
      <w:pPr>
        <w:pStyle w:val="Heading2"/>
      </w:pPr>
      <w:r>
        <w:t>Document 17</w:t>
      </w:r>
    </w:p>
    <w:p>
      <w:r>
        <w:t>Similarity Score: 3%</w:t>
      </w:r>
    </w:p>
    <w:p>
      <w:r>
        <w:t>Tag: M</w:t>
      </w:r>
    </w:p>
    <w:p>
      <w:r>
        <w:t>Summary: Different</w:t>
      </w:r>
    </w:p>
    <w:p>
      <w:r>
        <w:t>Comparison Status: Compared</w:t>
      </w:r>
    </w:p>
    <w:p>
      <w:r>
        <w:t>Added Text: Inventory management systems will generate alerts  or low sto  levels or stockouts Production planning will identify potential OOS based on production schedules and demand forecasts.</w:t>
        <w:br/>
        <w:t>Customer ser ice will report OOS  ased on customer inquiries</w:t>
      </w:r>
    </w:p>
    <w:p>
      <w:r>
        <w:t>Removed Text: The text has modi ied you can che Example, product una aila ility and estimated delivery dates will be notified of product unavailability and estimated deliver</w:t>
      </w:r>
    </w:p>
    <w:p>
      <w:r>
        <w:t>Modified Text: Inventory management systems will generate alerts for low stock levels or stockouts.</w:t>
        <w:br/>
        <w:t>Production planning will identify potential OOS based on production schedules and demand forecasts.</w:t>
        <w:br/>
        <w:t>Customer service will report OOS based on customer inquiries.</w:t>
      </w:r>
    </w:p>
    <w:p>
      <w:r>
        <w:rPr>
          <w:color w:val="FF0000"/>
        </w:rPr>
        <w:t xml:space="preserve">Inventory </w:t>
      </w:r>
      <w:r>
        <w:rPr>
          <w:color w:val="FF0000"/>
        </w:rPr>
        <w:t xml:space="preserve">management </w:t>
      </w:r>
      <w:r>
        <w:rPr>
          <w:color w:val="FF0000"/>
        </w:rPr>
        <w:t xml:space="preserve">systems </w:t>
      </w:r>
      <w:r>
        <w:rPr>
          <w:color w:val="FF0000"/>
        </w:rPr>
        <w:t xml:space="preserve">will </w:t>
      </w:r>
      <w:r>
        <w:rPr>
          <w:color w:val="FF0000"/>
        </w:rPr>
        <w:t xml:space="preserve">generate </w:t>
      </w:r>
      <w:r>
        <w:rPr>
          <w:color w:val="FF0000"/>
        </w:rPr>
        <w:t xml:space="preserve">alerts </w:t>
      </w:r>
      <w:r>
        <w:rPr>
          <w:color w:val="FF0000"/>
        </w:rPr>
        <w:t xml:space="preserve">for </w:t>
      </w:r>
      <w:r>
        <w:rPr>
          <w:color w:val="FF0000"/>
        </w:rPr>
        <w:t xml:space="preserve">low </w:t>
      </w:r>
      <w:r>
        <w:rPr>
          <w:color w:val="FF0000"/>
        </w:rPr>
        <w:t xml:space="preserve">stock </w:t>
      </w:r>
      <w:r>
        <w:rPr>
          <w:color w:val="FF0000"/>
        </w:rPr>
        <w:t xml:space="preserve">levels </w:t>
      </w:r>
      <w:r>
        <w:rPr>
          <w:color w:val="FF0000"/>
        </w:rPr>
        <w:t xml:space="preserve">or </w:t>
      </w:r>
      <w:r>
        <w:rPr>
          <w:color w:val="FF0000"/>
        </w:rPr>
        <w:t xml:space="preserve">stockouts. </w:t>
      </w:r>
    </w:p>
    <w:p>
      <w:r>
        <w:rPr>
          <w:color w:val="FF0000"/>
        </w:rPr>
        <w:t xml:space="preserve">Production </w:t>
      </w:r>
      <w:r>
        <w:rPr>
          <w:color w:val="FF0000"/>
        </w:rPr>
        <w:t xml:space="preserve">planning </w:t>
      </w:r>
      <w:r>
        <w:rPr>
          <w:color w:val="FF0000"/>
        </w:rPr>
        <w:t xml:space="preserve">will </w:t>
      </w:r>
      <w:r>
        <w:rPr>
          <w:color w:val="FF0000"/>
        </w:rPr>
        <w:t xml:space="preserve">identify </w:t>
      </w:r>
      <w:r>
        <w:rPr>
          <w:color w:val="FF0000"/>
        </w:rPr>
        <w:t xml:space="preserve">potential </w:t>
      </w:r>
      <w:r>
        <w:rPr>
          <w:color w:val="FF0000"/>
        </w:rPr>
        <w:t xml:space="preserve">OOS </w:t>
      </w:r>
      <w:r>
        <w:rPr>
          <w:color w:val="FF0000"/>
        </w:rPr>
        <w:t xml:space="preserve">based </w:t>
      </w:r>
      <w:r>
        <w:rPr>
          <w:color w:val="FF0000"/>
        </w:rPr>
        <w:t xml:space="preserve">on </w:t>
      </w:r>
      <w:r>
        <w:rPr>
          <w:color w:val="FF0000"/>
        </w:rPr>
        <w:t xml:space="preserve">production </w:t>
      </w:r>
      <w:r>
        <w:rPr>
          <w:color w:val="FF0000"/>
        </w:rPr>
        <w:t xml:space="preserve">schedules </w:t>
      </w:r>
      <w:r>
        <w:rPr>
          <w:color w:val="FF0000"/>
        </w:rPr>
        <w:t xml:space="preserve">and </w:t>
      </w:r>
      <w:r>
        <w:rPr>
          <w:color w:val="FF0000"/>
        </w:rPr>
        <w:t xml:space="preserve">demand </w:t>
      </w:r>
      <w:r>
        <w:rPr>
          <w:color w:val="FF0000"/>
        </w:rPr>
        <w:t xml:space="preserve">forecasts. </w:t>
      </w:r>
    </w:p>
    <w:p>
      <w:r>
        <w:rPr>
          <w:color w:val="FF0000"/>
        </w:rPr>
        <w:t xml:space="preserve">Customer </w:t>
      </w:r>
      <w:r>
        <w:rPr>
          <w:color w:val="FF0000"/>
        </w:rPr>
        <w:t xml:space="preserve">service </w:t>
      </w:r>
      <w:r>
        <w:rPr>
          <w:color w:val="FF0000"/>
        </w:rPr>
        <w:t xml:space="preserve">will </w:t>
      </w:r>
      <w:r>
        <w:rPr>
          <w:color w:val="FF0000"/>
        </w:rPr>
        <w:t xml:space="preserve">report </w:t>
      </w:r>
      <w:r>
        <w:rPr>
          <w:color w:val="FF0000"/>
        </w:rPr>
        <w:t xml:space="preserve">OOS </w:t>
      </w:r>
      <w:r>
        <w:rPr>
          <w:color w:val="FF0000"/>
        </w:rPr>
        <w:t xml:space="preserve">based </w:t>
      </w:r>
      <w:r>
        <w:rPr>
          <w:color w:val="FF0000"/>
        </w:rPr>
        <w:t xml:space="preserve">on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inquiries. </w:t>
      </w:r>
    </w:p>
    <w:p>
      <w:pPr>
        <w:pStyle w:val="Heading2"/>
      </w:pPr>
      <w:r>
        <w:t>Document 18</w:t>
      </w:r>
    </w:p>
    <w:p>
      <w:r>
        <w:t>Similarity Score: 3%</w:t>
      </w:r>
    </w:p>
    <w:p>
      <w:r>
        <w:t>Tag: M</w:t>
      </w:r>
    </w:p>
    <w:p>
      <w:r>
        <w:t>Summary: Different</w:t>
      </w:r>
    </w:p>
    <w:p>
      <w:r>
        <w:t>Comparison Status: Compared</w:t>
      </w:r>
    </w:p>
    <w:p>
      <w:r>
        <w:t>Added Text: Inventory management systems will generate alerts  or low sto  levels or stockouts Production planning will identify potential OOS based on production schedules and demand forecasts.</w:t>
        <w:br/>
        <w:t>Customer ser ice will report OOS  ased on customer inquiries</w:t>
      </w:r>
    </w:p>
    <w:p>
      <w:r>
        <w:t>Removed Text: The text has modi ied you can che Example, product una aila ility and estimated delivery dates will be notified of product unavailability and estimated deliver</w:t>
      </w:r>
    </w:p>
    <w:p>
      <w:r>
        <w:t>Modified Text: Inventory management systems will generate alerts for low stock levels or stockouts.</w:t>
        <w:br/>
        <w:t>Production planning will identify potential OOS based on production schedules and demand forecasts.</w:t>
        <w:br/>
        <w:t>Customer service will report OOS based on customer inquiries.</w:t>
      </w:r>
    </w:p>
    <w:p>
      <w:r>
        <w:rPr>
          <w:color w:val="FF0000"/>
        </w:rPr>
        <w:t xml:space="preserve">Inventory </w:t>
      </w:r>
      <w:r>
        <w:rPr>
          <w:color w:val="FF0000"/>
        </w:rPr>
        <w:t xml:space="preserve">management </w:t>
      </w:r>
      <w:r>
        <w:rPr>
          <w:color w:val="FF0000"/>
        </w:rPr>
        <w:t xml:space="preserve">systems </w:t>
      </w:r>
      <w:r>
        <w:rPr>
          <w:color w:val="FF0000"/>
        </w:rPr>
        <w:t xml:space="preserve">will </w:t>
      </w:r>
      <w:r>
        <w:rPr>
          <w:color w:val="FF0000"/>
        </w:rPr>
        <w:t xml:space="preserve">generate </w:t>
      </w:r>
      <w:r>
        <w:rPr>
          <w:color w:val="FF0000"/>
        </w:rPr>
        <w:t xml:space="preserve">alerts </w:t>
      </w:r>
      <w:r>
        <w:rPr>
          <w:color w:val="FF0000"/>
        </w:rPr>
        <w:t xml:space="preserve">for </w:t>
      </w:r>
      <w:r>
        <w:rPr>
          <w:color w:val="FF0000"/>
        </w:rPr>
        <w:t xml:space="preserve">low </w:t>
      </w:r>
      <w:r>
        <w:rPr>
          <w:color w:val="FF0000"/>
        </w:rPr>
        <w:t xml:space="preserve">stock </w:t>
      </w:r>
      <w:r>
        <w:rPr>
          <w:color w:val="FF0000"/>
        </w:rPr>
        <w:t xml:space="preserve">levels </w:t>
      </w:r>
      <w:r>
        <w:rPr>
          <w:color w:val="FF0000"/>
        </w:rPr>
        <w:t xml:space="preserve">or </w:t>
      </w:r>
      <w:r>
        <w:rPr>
          <w:color w:val="FF0000"/>
        </w:rPr>
        <w:t xml:space="preserve">stockouts. </w:t>
      </w:r>
    </w:p>
    <w:p>
      <w:r>
        <w:rPr>
          <w:color w:val="FF0000"/>
        </w:rPr>
        <w:t xml:space="preserve">Production </w:t>
      </w:r>
      <w:r>
        <w:rPr>
          <w:color w:val="FF0000"/>
        </w:rPr>
        <w:t xml:space="preserve">planning </w:t>
      </w:r>
      <w:r>
        <w:rPr>
          <w:color w:val="FF0000"/>
        </w:rPr>
        <w:t xml:space="preserve">will </w:t>
      </w:r>
      <w:r>
        <w:rPr>
          <w:color w:val="FF0000"/>
        </w:rPr>
        <w:t xml:space="preserve">identify </w:t>
      </w:r>
      <w:r>
        <w:rPr>
          <w:color w:val="FF0000"/>
        </w:rPr>
        <w:t xml:space="preserve">potential </w:t>
      </w:r>
      <w:r>
        <w:rPr>
          <w:color w:val="FF0000"/>
        </w:rPr>
        <w:t xml:space="preserve">OOS </w:t>
      </w:r>
      <w:r>
        <w:rPr>
          <w:color w:val="FF0000"/>
        </w:rPr>
        <w:t xml:space="preserve">based </w:t>
      </w:r>
      <w:r>
        <w:rPr>
          <w:color w:val="FF0000"/>
        </w:rPr>
        <w:t xml:space="preserve">on </w:t>
      </w:r>
      <w:r>
        <w:rPr>
          <w:color w:val="FF0000"/>
        </w:rPr>
        <w:t xml:space="preserve">production </w:t>
      </w:r>
      <w:r>
        <w:rPr>
          <w:color w:val="FF0000"/>
        </w:rPr>
        <w:t xml:space="preserve">schedules </w:t>
      </w:r>
      <w:r>
        <w:rPr>
          <w:color w:val="FF0000"/>
        </w:rPr>
        <w:t xml:space="preserve">and </w:t>
      </w:r>
      <w:r>
        <w:rPr>
          <w:color w:val="FF0000"/>
        </w:rPr>
        <w:t xml:space="preserve">demand </w:t>
      </w:r>
      <w:r>
        <w:rPr>
          <w:color w:val="FF0000"/>
        </w:rPr>
        <w:t xml:space="preserve">forecasts. </w:t>
      </w:r>
    </w:p>
    <w:p>
      <w:r>
        <w:rPr>
          <w:color w:val="FF0000"/>
        </w:rPr>
        <w:t xml:space="preserve">Customer </w:t>
      </w:r>
      <w:r>
        <w:rPr>
          <w:color w:val="FF0000"/>
        </w:rPr>
        <w:t xml:space="preserve">service </w:t>
      </w:r>
      <w:r>
        <w:rPr>
          <w:color w:val="FF0000"/>
        </w:rPr>
        <w:t xml:space="preserve">will </w:t>
      </w:r>
      <w:r>
        <w:rPr>
          <w:color w:val="FF0000"/>
        </w:rPr>
        <w:t xml:space="preserve">report </w:t>
      </w:r>
      <w:r>
        <w:rPr>
          <w:color w:val="FF0000"/>
        </w:rPr>
        <w:t xml:space="preserve">OOS </w:t>
      </w:r>
      <w:r>
        <w:rPr>
          <w:color w:val="FF0000"/>
        </w:rPr>
        <w:t xml:space="preserve">based </w:t>
      </w:r>
      <w:r>
        <w:rPr>
          <w:color w:val="FF0000"/>
        </w:rPr>
        <w:t xml:space="preserve">on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inquiries.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text </w:t>
      </w:r>
      <w:r>
        <w:t xml:space="preserve">has </w:t>
      </w:r>
      <w:r>
        <w:t xml:space="preserve">modified </w:t>
      </w:r>
      <w:r>
        <w:t xml:space="preserve">you </w:t>
      </w:r>
      <w:r>
        <w:t xml:space="preserve">can </w:t>
      </w:r>
      <w:r>
        <w:t xml:space="preserve">check. </w:t>
      </w:r>
    </w:p>
    <w:p>
      <w:r>
        <w:t xml:space="preserve">Example,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deliver. </w:t>
      </w:r>
    </w:p>
    <w:p>
      <w:pPr>
        <w:pStyle w:val="Heading1"/>
      </w:pPr>
      <w:r>
        <w:t>3.2 Internal Notification:</w:t>
      </w:r>
    </w:p>
    <w:p>
      <w:pPr>
        <w:pStyle w:val="Heading2"/>
      </w:pPr>
      <w:r>
        <w:t>Document 14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is </w:t>
      </w:r>
      <w:r>
        <w:t xml:space="preserve">modified </w:t>
      </w:r>
      <w:r>
        <w:t xml:space="preserve">text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pPr>
        <w:pStyle w:val="Heading2"/>
      </w:pPr>
      <w:r>
        <w:t>Document 15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is </w:t>
      </w:r>
      <w:r>
        <w:t xml:space="preserve">modified </w:t>
      </w:r>
      <w:r>
        <w:t xml:space="preserve">text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pPr>
        <w:pStyle w:val="Heading2"/>
      </w:pPr>
      <w:r>
        <w:t>Document 16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is </w:t>
      </w:r>
      <w:r>
        <w:t xml:space="preserve">modified </w:t>
      </w:r>
      <w:r>
        <w:t xml:space="preserve">text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pPr>
        <w:pStyle w:val="Heading2"/>
      </w:pPr>
      <w:r>
        <w:t>Document 17</w:t>
      </w:r>
    </w:p>
    <w:p>
      <w:r>
        <w:t>Similarity Score: 27%</w:t>
      </w:r>
    </w:p>
    <w:p>
      <w:r>
        <w:t>Tag: M</w:t>
      </w:r>
    </w:p>
    <w:p>
      <w:r>
        <w:t>Summary: Different</w:t>
      </w:r>
    </w:p>
    <w:p>
      <w:r>
        <w:t>Comparison Status: Compared</w:t>
      </w:r>
    </w:p>
    <w:p>
      <w:r>
        <w:t>Added Text: e respons ble depart n imm diately y the r sup rvis r levan partm n an OOS s u o</w:t>
      </w:r>
    </w:p>
    <w:p>
      <w:r>
        <w:t>Removed Text: s is  odifi d tex b d  f p oduct unavailability s imated liv ry da e  will be notified product unavailabil y  nd es mated delivery dates will be  otified of product unavailability and estimated delivery dates</w:t>
      </w:r>
    </w:p>
    <w:p>
      <w:r>
        <w:t>Modified Text: The responsible department will immediately notify their supervisor and relevant departments of an OOS situation.</w:t>
      </w:r>
    </w:p>
    <w:p>
      <w:r>
        <w:rPr>
          <w:color w:val="FF0000"/>
        </w:rPr>
        <w:t xml:space="preserve">The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department </w:t>
      </w:r>
      <w:r>
        <w:rPr>
          <w:color w:val="FF0000"/>
        </w:rPr>
        <w:t xml:space="preserve">will </w:t>
      </w:r>
      <w:r>
        <w:rPr>
          <w:color w:val="FF0000"/>
        </w:rPr>
        <w:t xml:space="preserve">immediately </w:t>
      </w:r>
      <w:r>
        <w:rPr>
          <w:color w:val="FF0000"/>
        </w:rPr>
        <w:t xml:space="preserve">notify </w:t>
      </w:r>
      <w:r>
        <w:rPr>
          <w:color w:val="FF0000"/>
        </w:rPr>
        <w:t xml:space="preserve">their </w:t>
      </w:r>
      <w:r>
        <w:rPr>
          <w:color w:val="FF0000"/>
        </w:rPr>
        <w:t xml:space="preserve">supervisor </w:t>
      </w:r>
      <w:r>
        <w:rPr>
          <w:color w:val="FF0000"/>
        </w:rPr>
        <w:t xml:space="preserve">and </w:t>
      </w:r>
      <w:r>
        <w:rPr>
          <w:color w:val="FF0000"/>
        </w:rPr>
        <w:t xml:space="preserve">relevant </w:t>
      </w:r>
      <w:r>
        <w:rPr>
          <w:color w:val="FF0000"/>
        </w:rPr>
        <w:t xml:space="preserve">departments </w:t>
      </w:r>
      <w:r>
        <w:rPr>
          <w:color w:val="FF0000"/>
        </w:rPr>
        <w:t xml:space="preserve">of </w:t>
      </w:r>
      <w:r>
        <w:rPr>
          <w:color w:val="FF0000"/>
        </w:rPr>
        <w:t xml:space="preserve">an </w:t>
      </w:r>
      <w:r>
        <w:rPr>
          <w:color w:val="FF0000"/>
        </w:rPr>
        <w:t xml:space="preserve">OOS </w:t>
      </w:r>
      <w:r>
        <w:rPr>
          <w:color w:val="FF0000"/>
        </w:rPr>
        <w:t xml:space="preserve">situation. </w:t>
      </w:r>
    </w:p>
    <w:p>
      <w:pPr>
        <w:pStyle w:val="Heading2"/>
      </w:pPr>
      <w:r>
        <w:t>Document 18</w:t>
      </w:r>
    </w:p>
    <w:p>
      <w:r>
        <w:t>Similarity Score: 27%</w:t>
      </w:r>
    </w:p>
    <w:p>
      <w:r>
        <w:t>Tag: M</w:t>
      </w:r>
    </w:p>
    <w:p>
      <w:r>
        <w:t>Summary: Different</w:t>
      </w:r>
    </w:p>
    <w:p>
      <w:r>
        <w:t>Comparison Status: Compared</w:t>
      </w:r>
    </w:p>
    <w:p>
      <w:r>
        <w:t>Added Text: e respons ble depart n imm diately y the r sup rvis r levan partm n an OOS s u o</w:t>
      </w:r>
    </w:p>
    <w:p>
      <w:r>
        <w:t>Removed Text: s is  odifi d tex b d  f p oduct unavailability s imated liv ry da e  will be notified product unavailabil y  nd es mated delivery dates will be  otified of product unavailability and estimated delivery dates</w:t>
      </w:r>
    </w:p>
    <w:p>
      <w:r>
        <w:t>Modified Text: The responsible department will immediately notify their supervisor and relevant departments of an OOS situation.</w:t>
      </w:r>
    </w:p>
    <w:p>
      <w:r>
        <w:rPr>
          <w:color w:val="FF0000"/>
        </w:rPr>
        <w:t xml:space="preserve">The </w:t>
      </w:r>
      <w:r>
        <w:rPr>
          <w:color w:val="FF0000"/>
        </w:rPr>
        <w:t xml:space="preserve">responsible </w:t>
      </w:r>
      <w:r>
        <w:rPr>
          <w:color w:val="FF0000"/>
        </w:rPr>
        <w:t xml:space="preserve">department </w:t>
      </w:r>
      <w:r>
        <w:rPr>
          <w:color w:val="FF0000"/>
        </w:rPr>
        <w:t xml:space="preserve">will </w:t>
      </w:r>
      <w:r>
        <w:rPr>
          <w:color w:val="FF0000"/>
        </w:rPr>
        <w:t xml:space="preserve">immediately </w:t>
      </w:r>
      <w:r>
        <w:rPr>
          <w:color w:val="FF0000"/>
        </w:rPr>
        <w:t xml:space="preserve">notify </w:t>
      </w:r>
      <w:r>
        <w:rPr>
          <w:color w:val="FF0000"/>
        </w:rPr>
        <w:t xml:space="preserve">their </w:t>
      </w:r>
      <w:r>
        <w:rPr>
          <w:color w:val="FF0000"/>
        </w:rPr>
        <w:t xml:space="preserve">supervisor </w:t>
      </w:r>
      <w:r>
        <w:rPr>
          <w:color w:val="FF0000"/>
        </w:rPr>
        <w:t xml:space="preserve">and </w:t>
      </w:r>
      <w:r>
        <w:rPr>
          <w:color w:val="FF0000"/>
        </w:rPr>
        <w:t xml:space="preserve">relevant </w:t>
      </w:r>
      <w:r>
        <w:rPr>
          <w:color w:val="FF0000"/>
        </w:rPr>
        <w:t xml:space="preserve">departments </w:t>
      </w:r>
      <w:r>
        <w:rPr>
          <w:color w:val="FF0000"/>
        </w:rPr>
        <w:t xml:space="preserve">of </w:t>
      </w:r>
      <w:r>
        <w:rPr>
          <w:color w:val="FF0000"/>
        </w:rPr>
        <w:t xml:space="preserve">an </w:t>
      </w:r>
      <w:r>
        <w:rPr>
          <w:color w:val="FF0000"/>
        </w:rPr>
        <w:t xml:space="preserve">OOS </w:t>
      </w:r>
      <w:r>
        <w:rPr>
          <w:color w:val="FF0000"/>
        </w:rPr>
        <w:t xml:space="preserve">situation.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is </w:t>
      </w:r>
      <w:r>
        <w:t xml:space="preserve">modified </w:t>
      </w:r>
      <w:r>
        <w:t xml:space="preserve">text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pPr>
        <w:pStyle w:val="Heading1"/>
      </w:pPr>
      <w:r>
        <w:t>3.3 External Notification:</w:t>
      </w:r>
    </w:p>
    <w:p>
      <w:pPr>
        <w:pStyle w:val="Heading2"/>
      </w:pPr>
      <w:r>
        <w:t>Document 14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Added </w:t>
      </w:r>
      <w:r>
        <w:t xml:space="preserve">updated </w:t>
      </w:r>
      <w:r>
        <w:t xml:space="preserve">text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comparison. </w:t>
      </w:r>
    </w:p>
    <w:p>
      <w:pPr>
        <w:pStyle w:val="Heading2"/>
      </w:pPr>
      <w:r>
        <w:t>Document 15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Added </w:t>
      </w:r>
      <w:r>
        <w:t xml:space="preserve">updated </w:t>
      </w:r>
      <w:r>
        <w:t xml:space="preserve">text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comparison. </w:t>
      </w:r>
    </w:p>
    <w:p>
      <w:pPr>
        <w:pStyle w:val="Heading2"/>
      </w:pPr>
      <w:r>
        <w:t>Document 16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Added </w:t>
      </w:r>
      <w:r>
        <w:t xml:space="preserve">updated </w:t>
      </w:r>
      <w:r>
        <w:t xml:space="preserve">text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comparison. </w:t>
      </w:r>
    </w:p>
    <w:p>
      <w:pPr>
        <w:pStyle w:val="Heading2"/>
      </w:pPr>
      <w:r>
        <w:t>Document 17</w:t>
      </w:r>
    </w:p>
    <w:p>
      <w:r>
        <w:t>Similarity Score: 65%</w:t>
      </w:r>
    </w:p>
    <w:p>
      <w:r>
        <w:t>Tag: M</w:t>
      </w:r>
    </w:p>
    <w:p>
      <w:r>
        <w:t>Summary: Different</w:t>
      </w:r>
    </w:p>
    <w:p>
      <w:r>
        <w:t>Comparison Status: Compared</w:t>
      </w:r>
    </w:p>
    <w:p>
      <w:r>
        <w:t>Added Text: Regulatory authorities will be notifi in accor nce wi h applicabl r gula s</w:t>
      </w:r>
    </w:p>
    <w:p>
      <w:r>
        <w:t>Removed Text: Add up d t xt to iden fy the comparis</w:t>
      </w:r>
    </w:p>
    <w:p>
      <w:r>
        <w:rPr>
          <w:color w:val="FF0000"/>
        </w:rPr>
        <w:t xml:space="preserve">Customers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notified </w:t>
      </w:r>
      <w:r>
        <w:rPr>
          <w:color w:val="FF0000"/>
        </w:rPr>
        <w:t xml:space="preserve">of </w:t>
      </w:r>
      <w:r>
        <w:rPr>
          <w:color w:val="FF0000"/>
        </w:rPr>
        <w:t xml:space="preserve">product </w:t>
      </w:r>
      <w:r>
        <w:rPr>
          <w:color w:val="FF0000"/>
        </w:rPr>
        <w:t xml:space="preserve">unavailability </w:t>
      </w:r>
      <w:r>
        <w:rPr>
          <w:color w:val="FF0000"/>
        </w:rPr>
        <w:t xml:space="preserve">and </w:t>
      </w:r>
      <w:r>
        <w:rPr>
          <w:color w:val="FF0000"/>
        </w:rPr>
        <w:t xml:space="preserve">estimated </w:t>
      </w:r>
      <w:r>
        <w:rPr>
          <w:color w:val="FF0000"/>
        </w:rPr>
        <w:t xml:space="preserve">delivery </w:t>
      </w:r>
      <w:r>
        <w:rPr>
          <w:color w:val="FF0000"/>
        </w:rPr>
        <w:t xml:space="preserve">dates. </w:t>
      </w:r>
    </w:p>
    <w:p>
      <w:r>
        <w:rPr>
          <w:color w:val="FF0000"/>
        </w:rPr>
        <w:t xml:space="preserve">Regulatory </w:t>
      </w:r>
      <w:r>
        <w:rPr>
          <w:color w:val="FF0000"/>
        </w:rPr>
        <w:t xml:space="preserve">authorities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notified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applicable </w:t>
      </w:r>
      <w:r>
        <w:rPr>
          <w:color w:val="FF0000"/>
        </w:rPr>
        <w:t xml:space="preserve">regulations. </w:t>
      </w:r>
    </w:p>
    <w:p>
      <w:pPr>
        <w:pStyle w:val="Heading2"/>
      </w:pPr>
      <w:r>
        <w:t>Document 18</w:t>
      </w:r>
    </w:p>
    <w:p>
      <w:r>
        <w:t>Similarity Score: 65%</w:t>
      </w:r>
    </w:p>
    <w:p>
      <w:r>
        <w:t>Tag: M</w:t>
      </w:r>
    </w:p>
    <w:p>
      <w:r>
        <w:t>Summary: Different</w:t>
      </w:r>
    </w:p>
    <w:p>
      <w:r>
        <w:t>Comparison Status: Compared</w:t>
      </w:r>
    </w:p>
    <w:p>
      <w:r>
        <w:t>Added Text: Regulatory authorities will be notifi in accor nce wi h applicabl r gula s</w:t>
      </w:r>
    </w:p>
    <w:p>
      <w:r>
        <w:t>Removed Text: Add up d t xt to iden fy the comparis</w:t>
      </w:r>
    </w:p>
    <w:p>
      <w:r>
        <w:rPr>
          <w:color w:val="FF0000"/>
        </w:rPr>
        <w:t xml:space="preserve">Customers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notified </w:t>
      </w:r>
      <w:r>
        <w:rPr>
          <w:color w:val="FF0000"/>
        </w:rPr>
        <w:t xml:space="preserve">of </w:t>
      </w:r>
      <w:r>
        <w:rPr>
          <w:color w:val="FF0000"/>
        </w:rPr>
        <w:t xml:space="preserve">product </w:t>
      </w:r>
      <w:r>
        <w:rPr>
          <w:color w:val="FF0000"/>
        </w:rPr>
        <w:t xml:space="preserve">unavailability </w:t>
      </w:r>
      <w:r>
        <w:rPr>
          <w:color w:val="FF0000"/>
        </w:rPr>
        <w:t xml:space="preserve">and </w:t>
      </w:r>
      <w:r>
        <w:rPr>
          <w:color w:val="FF0000"/>
        </w:rPr>
        <w:t xml:space="preserve">estimated </w:t>
      </w:r>
      <w:r>
        <w:rPr>
          <w:color w:val="FF0000"/>
        </w:rPr>
        <w:t xml:space="preserve">delivery </w:t>
      </w:r>
      <w:r>
        <w:rPr>
          <w:color w:val="FF0000"/>
        </w:rPr>
        <w:t xml:space="preserve">dates. </w:t>
      </w:r>
    </w:p>
    <w:p>
      <w:r>
        <w:rPr>
          <w:color w:val="FF0000"/>
        </w:rPr>
        <w:t xml:space="preserve">Regulatory </w:t>
      </w:r>
      <w:r>
        <w:rPr>
          <w:color w:val="FF0000"/>
        </w:rPr>
        <w:t xml:space="preserve">authorities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notified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applicable </w:t>
      </w:r>
      <w:r>
        <w:rPr>
          <w:color w:val="FF0000"/>
        </w:rPr>
        <w:t xml:space="preserve">regulations.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notified </w:t>
      </w:r>
      <w:r>
        <w:t xml:space="preserve">of </w:t>
      </w:r>
      <w:r>
        <w:t xml:space="preserve">product </w:t>
      </w:r>
      <w:r>
        <w:t xml:space="preserve">unavailability </w:t>
      </w:r>
      <w:r>
        <w:t xml:space="preserve">and </w:t>
      </w:r>
      <w:r>
        <w:t xml:space="preserve">estimated </w:t>
      </w:r>
      <w:r>
        <w:t xml:space="preserve">delivery </w:t>
      </w:r>
      <w:r>
        <w:t xml:space="preserve">dates. </w:t>
      </w:r>
    </w:p>
    <w:p>
      <w:r>
        <w:t xml:space="preserve">Added </w:t>
      </w:r>
      <w:r>
        <w:t xml:space="preserve">updated </w:t>
      </w:r>
      <w:r>
        <w:t xml:space="preserve">text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comparison. </w:t>
      </w:r>
    </w:p>
    <w:p>
      <w:pPr>
        <w:pStyle w:val="Heading1"/>
      </w:pPr>
      <w:r>
        <w:t>4. OOS Investigation</w:t>
      </w:r>
    </w:p>
    <w:p>
      <w:pPr>
        <w:pStyle w:val="Heading1"/>
      </w:pPr>
      <w:r>
        <w:t>4.1 Investigation Initiation:</w:t>
      </w:r>
    </w:p>
    <w:p>
      <w:pPr>
        <w:pStyle w:val="Heading2"/>
      </w:pPr>
      <w:r>
        <w:t>Document 14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 </w:t>
      </w:r>
      <w:r>
        <w:t xml:space="preserve">chain. </w:t>
      </w:r>
    </w:p>
    <w:p>
      <w:pPr>
        <w:pStyle w:val="Heading2"/>
      </w:pPr>
      <w:r>
        <w:t>Document 15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 </w:t>
      </w:r>
      <w:r>
        <w:t xml:space="preserve">chain. </w:t>
      </w:r>
    </w:p>
    <w:p>
      <w:pPr>
        <w:pStyle w:val="Heading2"/>
      </w:pPr>
      <w:r>
        <w:t>Document 16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 </w:t>
      </w:r>
      <w:r>
        <w:t xml:space="preserve">chain. </w:t>
      </w:r>
    </w:p>
    <w:p>
      <w:pPr>
        <w:pStyle w:val="Heading2"/>
      </w:pPr>
      <w:r>
        <w:t>Document 17</w:t>
      </w:r>
    </w:p>
    <w:p>
      <w:r>
        <w:t>Similarity Score: 98%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t>Removed Text:  chain</w:t>
      </w:r>
    </w:p>
    <w:p>
      <w:r>
        <w:rPr>
          <w:color w:val="FF0000"/>
        </w:rPr>
        <w:t xml:space="preserve">A </w:t>
      </w:r>
      <w:r>
        <w:rPr>
          <w:color w:val="FF0000"/>
        </w:rPr>
        <w:t xml:space="preserve">designated </w:t>
      </w:r>
      <w:r>
        <w:rPr>
          <w:color w:val="FF0000"/>
        </w:rPr>
        <w:t xml:space="preserve">team </w:t>
      </w:r>
      <w:r>
        <w:rPr>
          <w:color w:val="FF0000"/>
        </w:rPr>
        <w:t xml:space="preserve">will </w:t>
      </w:r>
      <w:r>
        <w:rPr>
          <w:color w:val="FF0000"/>
        </w:rPr>
        <w:t xml:space="preserve">initiate </w:t>
      </w:r>
      <w:r>
        <w:rPr>
          <w:color w:val="FF0000"/>
        </w:rPr>
        <w:t xml:space="preserve">an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 </w:t>
      </w:r>
      <w:r>
        <w:rPr>
          <w:color w:val="FF0000"/>
        </w:rPr>
        <w:t xml:space="preserve">within </w:t>
      </w:r>
      <w:r>
        <w:rPr>
          <w:color w:val="FF0000"/>
        </w:rPr>
        <w:t xml:space="preserve">[timeframe] </w:t>
      </w:r>
      <w:r>
        <w:rPr>
          <w:color w:val="FF0000"/>
        </w:rPr>
        <w:t xml:space="preserve">of </w:t>
      </w:r>
      <w:r>
        <w:rPr>
          <w:color w:val="FF0000"/>
        </w:rPr>
        <w:t xml:space="preserve">identification. </w:t>
      </w:r>
    </w:p>
    <w:p>
      <w:r>
        <w:rPr>
          <w:color w:val="FF0000"/>
        </w:rPr>
        <w:t xml:space="preserve">The </w:t>
      </w:r>
      <w:r>
        <w:rPr>
          <w:color w:val="FF0000"/>
        </w:rPr>
        <w:t xml:space="preserve">investigation </w:t>
      </w:r>
      <w:r>
        <w:rPr>
          <w:color w:val="FF0000"/>
        </w:rPr>
        <w:t xml:space="preserve">will </w:t>
      </w:r>
      <w:r>
        <w:rPr>
          <w:color w:val="FF0000"/>
        </w:rPr>
        <w:t xml:space="preserve">determine </w:t>
      </w:r>
      <w:r>
        <w:rPr>
          <w:color w:val="FF0000"/>
        </w:rPr>
        <w:t xml:space="preserve">the </w:t>
      </w:r>
      <w:r>
        <w:rPr>
          <w:color w:val="FF0000"/>
        </w:rPr>
        <w:t xml:space="preserve">root </w:t>
      </w:r>
      <w:r>
        <w:rPr>
          <w:color w:val="FF0000"/>
        </w:rPr>
        <w:t xml:space="preserve">cause </w:t>
      </w:r>
      <w:r>
        <w:rPr>
          <w:color w:val="FF0000"/>
        </w:rPr>
        <w:t xml:space="preserve">of </w:t>
      </w:r>
      <w:r>
        <w:rPr>
          <w:color w:val="FF0000"/>
        </w:rPr>
        <w:t xml:space="preserve">the </w:t>
      </w:r>
      <w:r>
        <w:rPr>
          <w:color w:val="FF0000"/>
        </w:rPr>
        <w:t xml:space="preserve">OOS, </w:t>
      </w:r>
      <w:r>
        <w:rPr>
          <w:color w:val="FF0000"/>
        </w:rPr>
        <w:t xml:space="preserve">including </w:t>
      </w:r>
      <w:r>
        <w:rPr>
          <w:color w:val="FF0000"/>
        </w:rPr>
        <w:t xml:space="preserve">factors </w:t>
      </w:r>
      <w:r>
        <w:rPr>
          <w:color w:val="FF0000"/>
        </w:rPr>
        <w:t xml:space="preserve">such </w:t>
      </w:r>
      <w:r>
        <w:rPr>
          <w:color w:val="FF0000"/>
        </w:rPr>
        <w:t xml:space="preserve">as </w:t>
      </w:r>
      <w:r>
        <w:rPr>
          <w:color w:val="FF0000"/>
        </w:rPr>
        <w:t xml:space="preserve">production </w:t>
      </w:r>
      <w:r>
        <w:rPr>
          <w:color w:val="FF0000"/>
        </w:rPr>
        <w:t xml:space="preserve">delays, </w:t>
      </w:r>
      <w:r>
        <w:rPr>
          <w:color w:val="FF0000"/>
        </w:rPr>
        <w:t xml:space="preserve">supply </w:t>
      </w:r>
      <w:r>
        <w:rPr>
          <w:color w:val="FF0000"/>
        </w:rPr>
        <w:t xml:space="preserve">chain </w:t>
      </w:r>
      <w:r>
        <w:rPr>
          <w:color w:val="FF0000"/>
        </w:rPr>
        <w:t xml:space="preserve">disruptions, </w:t>
      </w:r>
      <w:r>
        <w:rPr>
          <w:color w:val="FF0000"/>
        </w:rPr>
        <w:t xml:space="preserve">or </w:t>
      </w:r>
      <w:r>
        <w:rPr>
          <w:color w:val="FF0000"/>
        </w:rPr>
        <w:t xml:space="preserve">increased </w:t>
      </w:r>
      <w:r>
        <w:rPr>
          <w:color w:val="FF0000"/>
        </w:rPr>
        <w:t xml:space="preserve">demand. </w:t>
      </w:r>
    </w:p>
    <w:p>
      <w:pPr>
        <w:pStyle w:val="Heading2"/>
      </w:pPr>
      <w:r>
        <w:t>Document 18</w:t>
      </w:r>
    </w:p>
    <w:p>
      <w:r>
        <w:t>Similarity Score: 98%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t>Removed Text:  chain</w:t>
      </w:r>
    </w:p>
    <w:p>
      <w:r>
        <w:rPr>
          <w:color w:val="FF0000"/>
        </w:rPr>
        <w:t xml:space="preserve">A </w:t>
      </w:r>
      <w:r>
        <w:rPr>
          <w:color w:val="FF0000"/>
        </w:rPr>
        <w:t xml:space="preserve">designated </w:t>
      </w:r>
      <w:r>
        <w:rPr>
          <w:color w:val="FF0000"/>
        </w:rPr>
        <w:t xml:space="preserve">team </w:t>
      </w:r>
      <w:r>
        <w:rPr>
          <w:color w:val="FF0000"/>
        </w:rPr>
        <w:t xml:space="preserve">will </w:t>
      </w:r>
      <w:r>
        <w:rPr>
          <w:color w:val="FF0000"/>
        </w:rPr>
        <w:t xml:space="preserve">initiate </w:t>
      </w:r>
      <w:r>
        <w:rPr>
          <w:color w:val="FF0000"/>
        </w:rPr>
        <w:t xml:space="preserve">an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 </w:t>
      </w:r>
      <w:r>
        <w:rPr>
          <w:color w:val="FF0000"/>
        </w:rPr>
        <w:t xml:space="preserve">within </w:t>
      </w:r>
      <w:r>
        <w:rPr>
          <w:color w:val="FF0000"/>
        </w:rPr>
        <w:t xml:space="preserve">[timeframe] </w:t>
      </w:r>
      <w:r>
        <w:rPr>
          <w:color w:val="FF0000"/>
        </w:rPr>
        <w:t xml:space="preserve">of </w:t>
      </w:r>
      <w:r>
        <w:rPr>
          <w:color w:val="FF0000"/>
        </w:rPr>
        <w:t xml:space="preserve">identification. </w:t>
      </w:r>
    </w:p>
    <w:p>
      <w:r>
        <w:rPr>
          <w:color w:val="FF0000"/>
        </w:rPr>
        <w:t xml:space="preserve">The </w:t>
      </w:r>
      <w:r>
        <w:rPr>
          <w:color w:val="FF0000"/>
        </w:rPr>
        <w:t xml:space="preserve">investigation </w:t>
      </w:r>
      <w:r>
        <w:rPr>
          <w:color w:val="FF0000"/>
        </w:rPr>
        <w:t xml:space="preserve">will </w:t>
      </w:r>
      <w:r>
        <w:rPr>
          <w:color w:val="FF0000"/>
        </w:rPr>
        <w:t xml:space="preserve">determine </w:t>
      </w:r>
      <w:r>
        <w:rPr>
          <w:color w:val="FF0000"/>
        </w:rPr>
        <w:t xml:space="preserve">the </w:t>
      </w:r>
      <w:r>
        <w:rPr>
          <w:color w:val="FF0000"/>
        </w:rPr>
        <w:t xml:space="preserve">root </w:t>
      </w:r>
      <w:r>
        <w:rPr>
          <w:color w:val="FF0000"/>
        </w:rPr>
        <w:t xml:space="preserve">cause </w:t>
      </w:r>
      <w:r>
        <w:rPr>
          <w:color w:val="FF0000"/>
        </w:rPr>
        <w:t xml:space="preserve">of </w:t>
      </w:r>
      <w:r>
        <w:rPr>
          <w:color w:val="FF0000"/>
        </w:rPr>
        <w:t xml:space="preserve">the </w:t>
      </w:r>
      <w:r>
        <w:rPr>
          <w:color w:val="FF0000"/>
        </w:rPr>
        <w:t xml:space="preserve">OOS, </w:t>
      </w:r>
      <w:r>
        <w:rPr>
          <w:color w:val="FF0000"/>
        </w:rPr>
        <w:t xml:space="preserve">including </w:t>
      </w:r>
      <w:r>
        <w:rPr>
          <w:color w:val="FF0000"/>
        </w:rPr>
        <w:t xml:space="preserve">factors </w:t>
      </w:r>
      <w:r>
        <w:rPr>
          <w:color w:val="FF0000"/>
        </w:rPr>
        <w:t xml:space="preserve">such </w:t>
      </w:r>
      <w:r>
        <w:rPr>
          <w:color w:val="FF0000"/>
        </w:rPr>
        <w:t xml:space="preserve">as </w:t>
      </w:r>
      <w:r>
        <w:rPr>
          <w:color w:val="FF0000"/>
        </w:rPr>
        <w:t xml:space="preserve">production </w:t>
      </w:r>
      <w:r>
        <w:rPr>
          <w:color w:val="FF0000"/>
        </w:rPr>
        <w:t xml:space="preserve">delays, </w:t>
      </w:r>
      <w:r>
        <w:rPr>
          <w:color w:val="FF0000"/>
        </w:rPr>
        <w:t xml:space="preserve">supply </w:t>
      </w:r>
      <w:r>
        <w:rPr>
          <w:color w:val="FF0000"/>
        </w:rPr>
        <w:t xml:space="preserve">chain </w:t>
      </w:r>
      <w:r>
        <w:rPr>
          <w:color w:val="FF0000"/>
        </w:rPr>
        <w:t xml:space="preserve">disruptions, </w:t>
      </w:r>
      <w:r>
        <w:rPr>
          <w:color w:val="FF0000"/>
        </w:rPr>
        <w:t xml:space="preserve">or </w:t>
      </w:r>
      <w:r>
        <w:rPr>
          <w:color w:val="FF0000"/>
        </w:rPr>
        <w:t xml:space="preserve">increased </w:t>
      </w:r>
      <w:r>
        <w:rPr>
          <w:color w:val="FF0000"/>
        </w:rPr>
        <w:t xml:space="preserve">demand.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designated </w:t>
      </w:r>
      <w:r>
        <w:t xml:space="preserve">team </w:t>
      </w:r>
      <w:r>
        <w:t xml:space="preserve">will </w:t>
      </w:r>
      <w:r>
        <w:t xml:space="preserve">initiate </w:t>
      </w:r>
      <w:r>
        <w:t xml:space="preserve">an </w:t>
      </w:r>
      <w:r>
        <w:t xml:space="preserve">OOS </w:t>
      </w:r>
      <w:r>
        <w:t xml:space="preserve">investigation </w:t>
      </w:r>
      <w:r>
        <w:t xml:space="preserve">within </w:t>
      </w:r>
      <w:r>
        <w:t xml:space="preserve">[timeframe] </w:t>
      </w:r>
      <w:r>
        <w:t xml:space="preserve">of </w:t>
      </w:r>
      <w:r>
        <w:t xml:space="preserve">identification. </w:t>
      </w:r>
    </w:p>
    <w:p>
      <w:r>
        <w:t xml:space="preserve">The </w:t>
      </w:r>
      <w:r>
        <w:t xml:space="preserve">investigation </w:t>
      </w:r>
      <w:r>
        <w:t xml:space="preserve">will </w:t>
      </w:r>
      <w:r>
        <w:t xml:space="preserve">determine </w:t>
      </w:r>
      <w:r>
        <w:t xml:space="preserve">the </w:t>
      </w:r>
      <w:r>
        <w:t xml:space="preserve">root </w:t>
      </w:r>
      <w:r>
        <w:t xml:space="preserve">cause </w:t>
      </w:r>
      <w:r>
        <w:t xml:space="preserve">of </w:t>
      </w:r>
      <w:r>
        <w:t xml:space="preserve">the </w:t>
      </w:r>
      <w:r>
        <w:t xml:space="preserve">OOS, </w:t>
      </w:r>
      <w:r>
        <w:t xml:space="preserve">including </w:t>
      </w:r>
      <w:r>
        <w:t xml:space="preserve">factors </w:t>
      </w:r>
      <w:r>
        <w:t xml:space="preserve">such </w:t>
      </w:r>
      <w:r>
        <w:t xml:space="preserve">as </w:t>
      </w:r>
      <w:r>
        <w:t xml:space="preserve">production </w:t>
      </w:r>
      <w:r>
        <w:t xml:space="preserve">delays, </w:t>
      </w:r>
      <w:r>
        <w:t xml:space="preserve">supply </w:t>
      </w:r>
      <w:r>
        <w:t xml:space="preserve">chain </w:t>
      </w:r>
      <w:r>
        <w:t xml:space="preserve">disruptions, </w:t>
      </w:r>
      <w:r>
        <w:t xml:space="preserve">or </w:t>
      </w:r>
      <w:r>
        <w:t xml:space="preserve">increased </w:t>
      </w:r>
      <w:r>
        <w:t xml:space="preserve">demand </w:t>
      </w:r>
      <w:r>
        <w:t xml:space="preserve">chain. </w:t>
      </w:r>
    </w:p>
    <w:p>
      <w:pPr>
        <w:pStyle w:val="Heading1"/>
      </w:pPr>
      <w:r>
        <w:t>4.2 Data Collection:</w:t>
      </w:r>
    </w:p>
    <w:p>
      <w:pPr>
        <w:pStyle w:val="Heading2"/>
      </w:pPr>
      <w:r>
        <w:t>Document 14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15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16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17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Relevant </w:t>
      </w:r>
      <w:r>
        <w:t xml:space="preserve">data </w:t>
      </w:r>
      <w:r>
        <w:t xml:space="preserve">will </w:t>
      </w:r>
      <w:r>
        <w:t xml:space="preserve">be </w:t>
      </w:r>
      <w:r>
        <w:t xml:space="preserve">collected, </w:t>
      </w:r>
      <w:r>
        <w:t xml:space="preserve">including </w:t>
      </w:r>
      <w:r>
        <w:t xml:space="preserve">production </w:t>
      </w:r>
      <w:r>
        <w:t xml:space="preserve">records, </w:t>
      </w:r>
      <w:r>
        <w:t xml:space="preserve">inventory </w:t>
      </w:r>
      <w:r>
        <w:t xml:space="preserve">levels, </w:t>
      </w:r>
      <w:r>
        <w:t xml:space="preserve">customer </w:t>
      </w:r>
      <w:r>
        <w:t xml:space="preserve">orders, </w:t>
      </w:r>
      <w:r>
        <w:t xml:space="preserve">and </w:t>
      </w:r>
      <w:r>
        <w:t xml:space="preserve">quality </w:t>
      </w:r>
      <w:r>
        <w:t xml:space="preserve">control </w:t>
      </w:r>
      <w:r>
        <w:t xml:space="preserve">records. </w:t>
      </w:r>
    </w:p>
    <w:p>
      <w:pPr>
        <w:pStyle w:val="Heading1"/>
      </w:pPr>
      <w:r>
        <w:t>4.3 Root Cause Analysis:</w:t>
      </w:r>
    </w:p>
    <w:p>
      <w:pPr>
        <w:pStyle w:val="Heading2"/>
      </w:pPr>
      <w:r>
        <w:t>Document 14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2"/>
      </w:pPr>
      <w:r>
        <w:t>Document 15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2"/>
      </w:pPr>
      <w:r>
        <w:t>Document 16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2"/>
      </w:pPr>
      <w:r>
        <w:t>Document 17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 </w:t>
      </w:r>
      <w:r>
        <w:t xml:space="preserve">thorough </w:t>
      </w:r>
      <w:r>
        <w:t xml:space="preserve">analysis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to </w:t>
      </w:r>
      <w:r>
        <w:t xml:space="preserve">identify </w:t>
      </w:r>
      <w:r>
        <w:t xml:space="preserve">the </w:t>
      </w:r>
      <w:r>
        <w:t xml:space="preserve">underlying </w:t>
      </w:r>
      <w:r>
        <w:t xml:space="preserve">causes </w:t>
      </w:r>
      <w:r>
        <w:t xml:space="preserve">of </w:t>
      </w:r>
      <w:r>
        <w:t xml:space="preserve">the </w:t>
      </w:r>
      <w:r>
        <w:t xml:space="preserve">OOS. </w:t>
      </w:r>
    </w:p>
    <w:p>
      <w:r>
        <w:t xml:space="preserve">Potential </w:t>
      </w:r>
      <w:r>
        <w:t xml:space="preserve">corrective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developed. </w:t>
      </w:r>
    </w:p>
    <w:p>
      <w:pPr>
        <w:pStyle w:val="Heading1"/>
      </w:pPr>
      <w:r>
        <w:t>5. OOS Communication</w:t>
      </w:r>
    </w:p>
    <w:p>
      <w:pPr>
        <w:pStyle w:val="Heading1"/>
      </w:pPr>
      <w:r>
        <w:t>5.1 Internal Communication:</w:t>
      </w:r>
    </w:p>
    <w:p>
      <w:pPr>
        <w:pStyle w:val="Heading2"/>
      </w:pPr>
      <w:r>
        <w:t>Document 14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2"/>
      </w:pPr>
      <w:r>
        <w:t>Document 15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2"/>
      </w:pPr>
      <w:r>
        <w:t>Document 16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2"/>
      </w:pPr>
      <w:r>
        <w:t>Document 17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Information </w:t>
      </w:r>
      <w:r>
        <w:t xml:space="preserve">regarding </w:t>
      </w:r>
      <w:r>
        <w:t xml:space="preserve">the </w:t>
      </w:r>
      <w:r>
        <w:t xml:space="preserve">OOS </w:t>
      </w:r>
      <w:r>
        <w:t xml:space="preserve">and </w:t>
      </w:r>
      <w:r>
        <w:t xml:space="preserve">investigation </w:t>
      </w:r>
      <w:r>
        <w:t xml:space="preserve">findings </w:t>
      </w:r>
      <w:r>
        <w:t xml:space="preserve">will </w:t>
      </w:r>
      <w:r>
        <w:t xml:space="preserve">be </w:t>
      </w:r>
      <w:r>
        <w:t xml:space="preserve">shared </w:t>
      </w:r>
      <w:r>
        <w:t xml:space="preserve">with </w:t>
      </w:r>
      <w:r>
        <w:t xml:space="preserve">relevant </w:t>
      </w:r>
      <w:r>
        <w:t xml:space="preserve">departments. </w:t>
      </w:r>
    </w:p>
    <w:p>
      <w:r>
        <w:t xml:space="preserve">Communication </w:t>
      </w:r>
      <w:r>
        <w:t xml:space="preserve">plans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to </w:t>
      </w:r>
      <w:r>
        <w:t xml:space="preserve">address </w:t>
      </w:r>
      <w:r>
        <w:t xml:space="preserve">internal </w:t>
      </w:r>
      <w:r>
        <w:t xml:space="preserve">concerns </w:t>
      </w:r>
      <w:r>
        <w:t xml:space="preserve">and </w:t>
      </w:r>
      <w:r>
        <w:t xml:space="preserve">coordinate </w:t>
      </w:r>
      <w:r>
        <w:t xml:space="preserve">response </w:t>
      </w:r>
      <w:r>
        <w:t xml:space="preserve">efforts. </w:t>
      </w:r>
    </w:p>
    <w:p>
      <w:pPr>
        <w:pStyle w:val="Heading1"/>
      </w:pPr>
      <w:r>
        <w:t>5.2 External Communication:</w:t>
      </w:r>
    </w:p>
    <w:p>
      <w:pPr>
        <w:pStyle w:val="Heading2"/>
      </w:pPr>
      <w:r>
        <w:t>Document 14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2"/>
      </w:pPr>
      <w:r>
        <w:t>Document 15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2"/>
      </w:pPr>
      <w:r>
        <w:t>Document 16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2"/>
      </w:pPr>
      <w:r>
        <w:t>Document 17</w:t>
      </w:r>
    </w:p>
    <w:p>
      <w:r>
        <w:t>Similarity Score: 89%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t>Added Text:  There will be handled according to the company's media relations policy.</w:t>
      </w:r>
    </w:p>
    <w:p>
      <w:r>
        <w:rPr>
          <w:color w:val="FF0000"/>
        </w:rPr>
        <w:t xml:space="preserve">Standard </w:t>
      </w:r>
      <w:r>
        <w:rPr>
          <w:color w:val="FF0000"/>
        </w:rPr>
        <w:t xml:space="preserve">templates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used </w:t>
      </w:r>
      <w:r>
        <w:rPr>
          <w:color w:val="FF0000"/>
        </w:rPr>
        <w:t xml:space="preserve">for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notifications, </w:t>
      </w:r>
      <w:r>
        <w:rPr>
          <w:color w:val="FF0000"/>
        </w:rPr>
        <w:t xml:space="preserve">including </w:t>
      </w:r>
      <w:r>
        <w:rPr>
          <w:color w:val="FF0000"/>
        </w:rPr>
        <w:t xml:space="preserve">information </w:t>
      </w:r>
      <w:r>
        <w:rPr>
          <w:color w:val="FF0000"/>
        </w:rPr>
        <w:t xml:space="preserve">about </w:t>
      </w:r>
      <w:r>
        <w:rPr>
          <w:color w:val="FF0000"/>
        </w:rPr>
        <w:t xml:space="preserve">the </w:t>
      </w:r>
      <w:r>
        <w:rPr>
          <w:color w:val="FF0000"/>
        </w:rPr>
        <w:t xml:space="preserve">OOS, </w:t>
      </w:r>
      <w:r>
        <w:rPr>
          <w:color w:val="FF0000"/>
        </w:rPr>
        <w:t xml:space="preserve">estimated </w:t>
      </w:r>
      <w:r>
        <w:rPr>
          <w:color w:val="FF0000"/>
        </w:rPr>
        <w:t xml:space="preserve">delivery </w:t>
      </w:r>
      <w:r>
        <w:rPr>
          <w:color w:val="FF0000"/>
        </w:rPr>
        <w:t xml:space="preserve">dates, </w:t>
      </w:r>
      <w:r>
        <w:rPr>
          <w:color w:val="FF0000"/>
        </w:rPr>
        <w:t xml:space="preserve">and </w:t>
      </w:r>
      <w:r>
        <w:rPr>
          <w:color w:val="FF0000"/>
        </w:rPr>
        <w:t xml:space="preserve">alternative </w:t>
      </w:r>
      <w:r>
        <w:rPr>
          <w:color w:val="FF0000"/>
        </w:rPr>
        <w:t xml:space="preserve">products </w:t>
      </w:r>
      <w:r>
        <w:rPr>
          <w:color w:val="FF0000"/>
        </w:rPr>
        <w:t xml:space="preserve">(if </w:t>
      </w:r>
      <w:r>
        <w:rPr>
          <w:color w:val="FF0000"/>
        </w:rPr>
        <w:t xml:space="preserve">available). </w:t>
      </w:r>
    </w:p>
    <w:p>
      <w:r>
        <w:rPr>
          <w:color w:val="FF0000"/>
        </w:rPr>
        <w:t xml:space="preserve">Customer </w:t>
      </w:r>
      <w:r>
        <w:rPr>
          <w:color w:val="FF0000"/>
        </w:rPr>
        <w:t xml:space="preserve">inquiries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managed </w:t>
      </w:r>
      <w:r>
        <w:rPr>
          <w:color w:val="FF0000"/>
        </w:rPr>
        <w:t xml:space="preserve">professionally </w:t>
      </w:r>
      <w:r>
        <w:rPr>
          <w:color w:val="FF0000"/>
        </w:rPr>
        <w:t xml:space="preserve">and </w:t>
      </w:r>
      <w:r>
        <w:rPr>
          <w:color w:val="FF0000"/>
        </w:rPr>
        <w:t xml:space="preserve">promptly. </w:t>
      </w:r>
    </w:p>
    <w:p>
      <w:r>
        <w:rPr>
          <w:color w:val="FF0000"/>
        </w:rPr>
        <w:t xml:space="preserve">Media </w:t>
      </w:r>
      <w:r>
        <w:rPr>
          <w:color w:val="FF0000"/>
        </w:rPr>
        <w:t xml:space="preserve">inquiries </w:t>
      </w:r>
      <w:r>
        <w:rPr>
          <w:color w:val="FF0000"/>
        </w:rPr>
        <w:t xml:space="preserve">(if </w:t>
      </w:r>
      <w:r>
        <w:rPr>
          <w:color w:val="FF0000"/>
        </w:rPr>
        <w:t xml:space="preserve">applicable)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handled </w:t>
      </w:r>
      <w:r>
        <w:rPr>
          <w:color w:val="FF0000"/>
        </w:rPr>
        <w:t xml:space="preserve">according </w:t>
      </w:r>
      <w:r>
        <w:rPr>
          <w:color w:val="FF0000"/>
        </w:rPr>
        <w:t xml:space="preserve">to </w:t>
      </w:r>
      <w:r>
        <w:rPr>
          <w:color w:val="FF0000"/>
        </w:rPr>
        <w:t xml:space="preserve">the </w:t>
      </w:r>
      <w:r>
        <w:rPr>
          <w:color w:val="FF0000"/>
        </w:rPr>
        <w:t xml:space="preserve">company's </w:t>
      </w:r>
      <w:r>
        <w:rPr>
          <w:color w:val="FF0000"/>
        </w:rPr>
        <w:t xml:space="preserve">media </w:t>
      </w:r>
      <w:r>
        <w:rPr>
          <w:color w:val="FF0000"/>
        </w:rPr>
        <w:t xml:space="preserve">relations </w:t>
      </w:r>
      <w:r>
        <w:rPr>
          <w:color w:val="FF0000"/>
        </w:rPr>
        <w:t xml:space="preserve">policy. </w:t>
      </w:r>
      <w:r>
        <w:rPr>
          <w:color w:val="FF0000"/>
        </w:rPr>
        <w:t xml:space="preserve">There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handled </w:t>
      </w:r>
      <w:r>
        <w:rPr>
          <w:color w:val="FF0000"/>
        </w:rPr>
        <w:t xml:space="preserve">according </w:t>
      </w:r>
      <w:r>
        <w:rPr>
          <w:color w:val="FF0000"/>
        </w:rPr>
        <w:t xml:space="preserve">to </w:t>
      </w:r>
      <w:r>
        <w:rPr>
          <w:color w:val="FF0000"/>
        </w:rPr>
        <w:t xml:space="preserve">the </w:t>
      </w:r>
      <w:r>
        <w:rPr>
          <w:color w:val="FF0000"/>
        </w:rPr>
        <w:t xml:space="preserve">company's </w:t>
      </w:r>
      <w:r>
        <w:rPr>
          <w:color w:val="FF0000"/>
        </w:rPr>
        <w:t xml:space="preserve">media </w:t>
      </w:r>
      <w:r>
        <w:rPr>
          <w:color w:val="FF0000"/>
        </w:rPr>
        <w:t xml:space="preserve">relations </w:t>
      </w:r>
      <w:r>
        <w:rPr>
          <w:color w:val="FF0000"/>
        </w:rPr>
        <w:t xml:space="preserve">policy. </w:t>
      </w:r>
    </w:p>
    <w:p>
      <w:pPr>
        <w:pStyle w:val="Heading2"/>
      </w:pPr>
      <w:r>
        <w:t>Document 18</w:t>
      </w:r>
    </w:p>
    <w:p>
      <w:r>
        <w:t>Similarity Score: 89%</w:t>
      </w:r>
    </w:p>
    <w:p>
      <w:r>
        <w:t>Tag: A</w:t>
      </w:r>
    </w:p>
    <w:p>
      <w:r>
        <w:t>Summary: Different</w:t>
      </w:r>
    </w:p>
    <w:p>
      <w:r>
        <w:t>Comparison Status: Compared</w:t>
      </w:r>
    </w:p>
    <w:p>
      <w:r>
        <w:t>Added Text:  There will be handled according to the company's media relations policy.</w:t>
      </w:r>
    </w:p>
    <w:p>
      <w:r>
        <w:rPr>
          <w:color w:val="FF0000"/>
        </w:rPr>
        <w:t xml:space="preserve">Standard </w:t>
      </w:r>
      <w:r>
        <w:rPr>
          <w:color w:val="FF0000"/>
        </w:rPr>
        <w:t xml:space="preserve">templates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used </w:t>
      </w:r>
      <w:r>
        <w:rPr>
          <w:color w:val="FF0000"/>
        </w:rPr>
        <w:t xml:space="preserve">for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notifications, </w:t>
      </w:r>
      <w:r>
        <w:rPr>
          <w:color w:val="FF0000"/>
        </w:rPr>
        <w:t xml:space="preserve">including </w:t>
      </w:r>
      <w:r>
        <w:rPr>
          <w:color w:val="FF0000"/>
        </w:rPr>
        <w:t xml:space="preserve">information </w:t>
      </w:r>
      <w:r>
        <w:rPr>
          <w:color w:val="FF0000"/>
        </w:rPr>
        <w:t xml:space="preserve">about </w:t>
      </w:r>
      <w:r>
        <w:rPr>
          <w:color w:val="FF0000"/>
        </w:rPr>
        <w:t xml:space="preserve">the </w:t>
      </w:r>
      <w:r>
        <w:rPr>
          <w:color w:val="FF0000"/>
        </w:rPr>
        <w:t xml:space="preserve">OOS, </w:t>
      </w:r>
      <w:r>
        <w:rPr>
          <w:color w:val="FF0000"/>
        </w:rPr>
        <w:t xml:space="preserve">estimated </w:t>
      </w:r>
      <w:r>
        <w:rPr>
          <w:color w:val="FF0000"/>
        </w:rPr>
        <w:t xml:space="preserve">delivery </w:t>
      </w:r>
      <w:r>
        <w:rPr>
          <w:color w:val="FF0000"/>
        </w:rPr>
        <w:t xml:space="preserve">dates, </w:t>
      </w:r>
      <w:r>
        <w:rPr>
          <w:color w:val="FF0000"/>
        </w:rPr>
        <w:t xml:space="preserve">and </w:t>
      </w:r>
      <w:r>
        <w:rPr>
          <w:color w:val="FF0000"/>
        </w:rPr>
        <w:t xml:space="preserve">alternative </w:t>
      </w:r>
      <w:r>
        <w:rPr>
          <w:color w:val="FF0000"/>
        </w:rPr>
        <w:t xml:space="preserve">products </w:t>
      </w:r>
      <w:r>
        <w:rPr>
          <w:color w:val="FF0000"/>
        </w:rPr>
        <w:t xml:space="preserve">(if </w:t>
      </w:r>
      <w:r>
        <w:rPr>
          <w:color w:val="FF0000"/>
        </w:rPr>
        <w:t xml:space="preserve">available). </w:t>
      </w:r>
    </w:p>
    <w:p>
      <w:r>
        <w:rPr>
          <w:color w:val="FF0000"/>
        </w:rPr>
        <w:t xml:space="preserve">Customer </w:t>
      </w:r>
      <w:r>
        <w:rPr>
          <w:color w:val="FF0000"/>
        </w:rPr>
        <w:t xml:space="preserve">inquiries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managed </w:t>
      </w:r>
      <w:r>
        <w:rPr>
          <w:color w:val="FF0000"/>
        </w:rPr>
        <w:t xml:space="preserve">professionally </w:t>
      </w:r>
      <w:r>
        <w:rPr>
          <w:color w:val="FF0000"/>
        </w:rPr>
        <w:t xml:space="preserve">and </w:t>
      </w:r>
      <w:r>
        <w:rPr>
          <w:color w:val="FF0000"/>
        </w:rPr>
        <w:t xml:space="preserve">promptly. </w:t>
      </w:r>
    </w:p>
    <w:p>
      <w:r>
        <w:rPr>
          <w:color w:val="FF0000"/>
        </w:rPr>
        <w:t xml:space="preserve">Media </w:t>
      </w:r>
      <w:r>
        <w:rPr>
          <w:color w:val="FF0000"/>
        </w:rPr>
        <w:t xml:space="preserve">inquiries </w:t>
      </w:r>
      <w:r>
        <w:rPr>
          <w:color w:val="FF0000"/>
        </w:rPr>
        <w:t xml:space="preserve">(if </w:t>
      </w:r>
      <w:r>
        <w:rPr>
          <w:color w:val="FF0000"/>
        </w:rPr>
        <w:t xml:space="preserve">applicable)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handled </w:t>
      </w:r>
      <w:r>
        <w:rPr>
          <w:color w:val="FF0000"/>
        </w:rPr>
        <w:t xml:space="preserve">according </w:t>
      </w:r>
      <w:r>
        <w:rPr>
          <w:color w:val="FF0000"/>
        </w:rPr>
        <w:t xml:space="preserve">to </w:t>
      </w:r>
      <w:r>
        <w:rPr>
          <w:color w:val="FF0000"/>
        </w:rPr>
        <w:t xml:space="preserve">the </w:t>
      </w:r>
      <w:r>
        <w:rPr>
          <w:color w:val="FF0000"/>
        </w:rPr>
        <w:t xml:space="preserve">company's </w:t>
      </w:r>
      <w:r>
        <w:rPr>
          <w:color w:val="FF0000"/>
        </w:rPr>
        <w:t xml:space="preserve">media </w:t>
      </w:r>
      <w:r>
        <w:rPr>
          <w:color w:val="FF0000"/>
        </w:rPr>
        <w:t xml:space="preserve">relations </w:t>
      </w:r>
      <w:r>
        <w:rPr>
          <w:color w:val="FF0000"/>
        </w:rPr>
        <w:t xml:space="preserve">policy. </w:t>
      </w:r>
      <w:r>
        <w:rPr>
          <w:color w:val="FF0000"/>
        </w:rPr>
        <w:t xml:space="preserve">There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handled </w:t>
      </w:r>
      <w:r>
        <w:rPr>
          <w:color w:val="FF0000"/>
        </w:rPr>
        <w:t xml:space="preserve">according </w:t>
      </w:r>
      <w:r>
        <w:rPr>
          <w:color w:val="FF0000"/>
        </w:rPr>
        <w:t xml:space="preserve">to </w:t>
      </w:r>
      <w:r>
        <w:rPr>
          <w:color w:val="FF0000"/>
        </w:rPr>
        <w:t xml:space="preserve">the </w:t>
      </w:r>
      <w:r>
        <w:rPr>
          <w:color w:val="FF0000"/>
        </w:rPr>
        <w:t xml:space="preserve">company's </w:t>
      </w:r>
      <w:r>
        <w:rPr>
          <w:color w:val="FF0000"/>
        </w:rPr>
        <w:t xml:space="preserve">media </w:t>
      </w:r>
      <w:r>
        <w:rPr>
          <w:color w:val="FF0000"/>
        </w:rPr>
        <w:t xml:space="preserve">relations </w:t>
      </w:r>
      <w:r>
        <w:rPr>
          <w:color w:val="FF0000"/>
        </w:rPr>
        <w:t xml:space="preserve">policy.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Standard </w:t>
      </w:r>
      <w:r>
        <w:t xml:space="preserve">templates </w:t>
      </w:r>
      <w:r>
        <w:t xml:space="preserve">will </w:t>
      </w:r>
      <w:r>
        <w:t xml:space="preserve">be </w:t>
      </w:r>
      <w:r>
        <w:t xml:space="preserve">used </w:t>
      </w:r>
      <w:r>
        <w:t xml:space="preserve">for </w:t>
      </w:r>
      <w:r>
        <w:t xml:space="preserve">customer </w:t>
      </w:r>
      <w:r>
        <w:t xml:space="preserve">notifications, </w:t>
      </w:r>
      <w:r>
        <w:t xml:space="preserve">including </w:t>
      </w:r>
      <w:r>
        <w:t xml:space="preserve">information </w:t>
      </w:r>
      <w:r>
        <w:t xml:space="preserve">about </w:t>
      </w:r>
      <w:r>
        <w:t xml:space="preserve">the </w:t>
      </w:r>
      <w:r>
        <w:t xml:space="preserve">OOS, </w:t>
      </w:r>
      <w:r>
        <w:t xml:space="preserve">estimated </w:t>
      </w:r>
      <w:r>
        <w:t xml:space="preserve">delivery </w:t>
      </w:r>
      <w:r>
        <w:t xml:space="preserve">dates, </w:t>
      </w:r>
      <w:r>
        <w:t xml:space="preserve">and </w:t>
      </w:r>
      <w:r>
        <w:t xml:space="preserve">alternative </w:t>
      </w:r>
      <w:r>
        <w:t xml:space="preserve">products </w:t>
      </w:r>
      <w:r>
        <w:t xml:space="preserve">(if </w:t>
      </w:r>
      <w:r>
        <w:t xml:space="preserve">available). </w:t>
      </w:r>
    </w:p>
    <w:p>
      <w:r>
        <w:t xml:space="preserve">Customer </w:t>
      </w:r>
      <w:r>
        <w:t xml:space="preserve">inquiries </w:t>
      </w:r>
      <w:r>
        <w:t xml:space="preserve">will </w:t>
      </w:r>
      <w:r>
        <w:t xml:space="preserve">be </w:t>
      </w:r>
      <w:r>
        <w:t xml:space="preserve">managed </w:t>
      </w:r>
      <w:r>
        <w:t xml:space="preserve">professionally </w:t>
      </w:r>
      <w:r>
        <w:t xml:space="preserve">and </w:t>
      </w:r>
      <w:r>
        <w:t xml:space="preserve">promptly. </w:t>
      </w:r>
    </w:p>
    <w:p>
      <w:r>
        <w:t xml:space="preserve">Media </w:t>
      </w:r>
      <w:r>
        <w:t xml:space="preserve">inquiries </w:t>
      </w:r>
      <w:r>
        <w:t xml:space="preserve">(if </w:t>
      </w:r>
      <w:r>
        <w:t xml:space="preserve">applicable) </w:t>
      </w:r>
      <w:r>
        <w:t xml:space="preserve">will </w:t>
      </w:r>
      <w:r>
        <w:t xml:space="preserve">be </w:t>
      </w:r>
      <w:r>
        <w:t xml:space="preserve">handled </w:t>
      </w:r>
      <w:r>
        <w:t xml:space="preserve">according </w:t>
      </w:r>
      <w:r>
        <w:t xml:space="preserve">to </w:t>
      </w:r>
      <w:r>
        <w:t xml:space="preserve">the </w:t>
      </w:r>
      <w:r>
        <w:t xml:space="preserve">company's </w:t>
      </w:r>
      <w:r>
        <w:t xml:space="preserve">media </w:t>
      </w:r>
      <w:r>
        <w:t xml:space="preserve">relations </w:t>
      </w:r>
      <w:r>
        <w:t xml:space="preserve">policy. </w:t>
      </w:r>
    </w:p>
    <w:p>
      <w:pPr>
        <w:pStyle w:val="Heading1"/>
      </w:pPr>
      <w:r>
        <w:t>6. Corrective and Preventive Actions (CAPA)</w:t>
      </w:r>
    </w:p>
    <w:p>
      <w:pPr>
        <w:pStyle w:val="Heading1"/>
      </w:pPr>
      <w:r>
        <w:t>6.1 CAPA Implementation:</w:t>
      </w:r>
    </w:p>
    <w:p>
      <w:pPr>
        <w:pStyle w:val="Heading2"/>
      </w:pPr>
      <w:r>
        <w:t>Document 14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2"/>
      </w:pPr>
      <w:r>
        <w:t>Document 15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2"/>
      </w:pPr>
      <w:r>
        <w:t>Document 16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2"/>
      </w:pPr>
      <w:r>
        <w:t>Document 17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Corrective </w:t>
      </w:r>
      <w:r>
        <w:t xml:space="preserve">actions </w:t>
      </w:r>
      <w:r>
        <w:t xml:space="preserve">to </w:t>
      </w:r>
      <w:r>
        <w:t xml:space="preserve">address </w:t>
      </w:r>
      <w:r>
        <w:t xml:space="preserve">the </w:t>
      </w:r>
      <w:r>
        <w:t xml:space="preserve">immediate </w:t>
      </w:r>
      <w:r>
        <w:t xml:space="preserve">OOS </w:t>
      </w:r>
      <w:r>
        <w:t xml:space="preserve">situation </w:t>
      </w:r>
      <w:r>
        <w:t xml:space="preserve">will </w:t>
      </w:r>
      <w:r>
        <w:t xml:space="preserve">be </w:t>
      </w:r>
      <w:r>
        <w:t xml:space="preserve">implemented </w:t>
      </w:r>
      <w:r>
        <w:t xml:space="preserve">promptly. </w:t>
      </w:r>
    </w:p>
    <w:p>
      <w:r>
        <w:t xml:space="preserve">Preventive </w:t>
      </w:r>
      <w:r>
        <w:t xml:space="preserve">actions </w:t>
      </w:r>
      <w:r>
        <w:t xml:space="preserve">to </w:t>
      </w:r>
      <w:r>
        <w:t xml:space="preserve">prevent </w:t>
      </w:r>
      <w:r>
        <w:t xml:space="preserve">recurrence </w:t>
      </w:r>
      <w:r>
        <w:t xml:space="preserve">of </w:t>
      </w:r>
      <w:r>
        <w:t xml:space="preserve">the </w:t>
      </w:r>
      <w:r>
        <w:t xml:space="preserve">OOS </w:t>
      </w:r>
      <w:r>
        <w:t xml:space="preserve">will </w:t>
      </w:r>
      <w:r>
        <w:t xml:space="preserve">be </w:t>
      </w:r>
      <w:r>
        <w:t xml:space="preserve">developed </w:t>
      </w:r>
      <w:r>
        <w:t xml:space="preserve">and </w:t>
      </w:r>
      <w:r>
        <w:t xml:space="preserve">implemented. </w:t>
      </w:r>
    </w:p>
    <w:p>
      <w:pPr>
        <w:pStyle w:val="Heading1"/>
      </w:pPr>
      <w:r>
        <w:t>6.2 CAPA Effectiveness:</w:t>
      </w:r>
    </w:p>
    <w:p>
      <w:pPr>
        <w:pStyle w:val="Heading2"/>
      </w:pPr>
      <w:r>
        <w:t>Document 14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r>
        <w:t xml:space="preserve">Some </w:t>
      </w:r>
      <w:r>
        <w:t xml:space="preserve">other </w:t>
      </w:r>
      <w:r>
        <w:t xml:space="preserve">text. </w:t>
      </w:r>
    </w:p>
    <w:p>
      <w:pPr>
        <w:pStyle w:val="Heading2"/>
      </w:pPr>
      <w:r>
        <w:t>Document 15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r>
        <w:t xml:space="preserve">Some </w:t>
      </w:r>
      <w:r>
        <w:t xml:space="preserve">other </w:t>
      </w:r>
      <w:r>
        <w:t xml:space="preserve">text. </w:t>
      </w:r>
    </w:p>
    <w:p>
      <w:pPr>
        <w:pStyle w:val="Heading2"/>
      </w:pPr>
      <w:r>
        <w:t>Document 16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r>
        <w:t xml:space="preserve">Some </w:t>
      </w:r>
      <w:r>
        <w:t xml:space="preserve">other </w:t>
      </w:r>
      <w:r>
        <w:t xml:space="preserve">text. </w:t>
      </w:r>
    </w:p>
    <w:p>
      <w:pPr>
        <w:pStyle w:val="Heading2"/>
      </w:pPr>
      <w:r>
        <w:t>Document 17</w:t>
      </w:r>
    </w:p>
    <w:p>
      <w:r>
        <w:t>Similarity Score: 91%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t xml:space="preserve">Removed Text: </w:t>
        <w:br/>
        <w:t>Some other text.</w:t>
      </w:r>
    </w:p>
    <w:p>
      <w:r>
        <w:rPr>
          <w:color w:val="FF0000"/>
        </w:rPr>
        <w:t xml:space="preserve">The </w:t>
      </w:r>
      <w:r>
        <w:rPr>
          <w:color w:val="FF0000"/>
        </w:rPr>
        <w:t xml:space="preserve">effectiveness </w:t>
      </w:r>
      <w:r>
        <w:rPr>
          <w:color w:val="FF0000"/>
        </w:rPr>
        <w:t xml:space="preserve">of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and </w:t>
      </w:r>
      <w:r>
        <w:rPr>
          <w:color w:val="FF0000"/>
        </w:rPr>
        <w:t xml:space="preserve">preventive </w:t>
      </w:r>
      <w:r>
        <w:rPr>
          <w:color w:val="FF0000"/>
        </w:rPr>
        <w:t xml:space="preserve">actions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monitored </w:t>
      </w:r>
      <w:r>
        <w:rPr>
          <w:color w:val="FF0000"/>
        </w:rPr>
        <w:t xml:space="preserve">and </w:t>
      </w:r>
      <w:r>
        <w:rPr>
          <w:color w:val="FF0000"/>
        </w:rPr>
        <w:t xml:space="preserve">evaluated. </w:t>
      </w:r>
    </w:p>
    <w:p>
      <w:pPr>
        <w:pStyle w:val="Heading2"/>
      </w:pPr>
      <w:r>
        <w:t>Document 18</w:t>
      </w:r>
    </w:p>
    <w:p>
      <w:r>
        <w:t>Similarity Score: 91%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t xml:space="preserve">Removed Text: </w:t>
        <w:br/>
        <w:t>Some other text.</w:t>
      </w:r>
    </w:p>
    <w:p>
      <w:r>
        <w:rPr>
          <w:color w:val="FF0000"/>
        </w:rPr>
        <w:t xml:space="preserve">The </w:t>
      </w:r>
      <w:r>
        <w:rPr>
          <w:color w:val="FF0000"/>
        </w:rPr>
        <w:t xml:space="preserve">effectiveness </w:t>
      </w:r>
      <w:r>
        <w:rPr>
          <w:color w:val="FF0000"/>
        </w:rPr>
        <w:t xml:space="preserve">of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and </w:t>
      </w:r>
      <w:r>
        <w:rPr>
          <w:color w:val="FF0000"/>
        </w:rPr>
        <w:t xml:space="preserve">preventive </w:t>
      </w:r>
      <w:r>
        <w:rPr>
          <w:color w:val="FF0000"/>
        </w:rPr>
        <w:t xml:space="preserve">actions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monitored </w:t>
      </w:r>
      <w:r>
        <w:rPr>
          <w:color w:val="FF0000"/>
        </w:rPr>
        <w:t xml:space="preserve">and </w:t>
      </w:r>
      <w:r>
        <w:rPr>
          <w:color w:val="FF0000"/>
        </w:rPr>
        <w:t xml:space="preserve">evaluated.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The </w:t>
      </w:r>
      <w:r>
        <w:t xml:space="preserve">effectiveness </w:t>
      </w:r>
      <w:r>
        <w:t xml:space="preserve">of </w:t>
      </w:r>
      <w:r>
        <w:t xml:space="preserve">corrective </w:t>
      </w:r>
      <w:r>
        <w:t xml:space="preserve">and </w:t>
      </w:r>
      <w:r>
        <w:t xml:space="preserve">preventive </w:t>
      </w:r>
      <w:r>
        <w:t xml:space="preserve">actions </w:t>
      </w:r>
      <w:r>
        <w:t xml:space="preserve">will </w:t>
      </w:r>
      <w:r>
        <w:t xml:space="preserve">be </w:t>
      </w:r>
      <w:r>
        <w:t xml:space="preserve">monitored </w:t>
      </w:r>
      <w:r>
        <w:t xml:space="preserve">and </w:t>
      </w:r>
      <w:r>
        <w:t xml:space="preserve">evaluated. </w:t>
      </w:r>
    </w:p>
    <w:p>
      <w:r>
        <w:t xml:space="preserve">Some </w:t>
      </w:r>
      <w:r>
        <w:t xml:space="preserve">other </w:t>
      </w:r>
      <w:r>
        <w:t xml:space="preserve">text. </w:t>
      </w:r>
    </w:p>
    <w:p>
      <w:pPr>
        <w:pStyle w:val="Heading1"/>
      </w:pPr>
      <w:r>
        <w:t>7. Backorder Management</w:t>
      </w:r>
    </w:p>
    <w:p>
      <w:pPr>
        <w:pStyle w:val="Heading1"/>
      </w:pPr>
      <w:r>
        <w:t>7.1 Backorder Process:</w:t>
      </w:r>
    </w:p>
    <w:p>
      <w:pPr>
        <w:pStyle w:val="Heading2"/>
      </w:pPr>
      <w:r>
        <w:t>Document 14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2"/>
      </w:pPr>
      <w:r>
        <w:t>Document 15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2"/>
      </w:pPr>
      <w:r>
        <w:t>Document 16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2"/>
      </w:pPr>
      <w:r>
        <w:t>Document 17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Customer </w:t>
      </w:r>
      <w:r>
        <w:t xml:space="preserve">orders </w:t>
      </w:r>
      <w:r>
        <w:t xml:space="preserve">for </w:t>
      </w:r>
      <w:r>
        <w:t xml:space="preserve">OOS </w:t>
      </w:r>
      <w:r>
        <w:t xml:space="preserve">products </w:t>
      </w:r>
      <w:r>
        <w:t xml:space="preserve">will </w:t>
      </w:r>
      <w:r>
        <w:t xml:space="preserve">be </w:t>
      </w:r>
      <w:r>
        <w:t xml:space="preserve">placed </w:t>
      </w:r>
      <w:r>
        <w:t xml:space="preserve">on </w:t>
      </w:r>
      <w:r>
        <w:t xml:space="preserve">backorder. </w:t>
      </w:r>
    </w:p>
    <w:p>
      <w:r>
        <w:t xml:space="preserve">Backorders </w:t>
      </w:r>
      <w:r>
        <w:t xml:space="preserve">will </w:t>
      </w:r>
      <w:r>
        <w:t xml:space="preserve">be </w:t>
      </w:r>
      <w:r>
        <w:t xml:space="preserve">prioritized </w:t>
      </w:r>
      <w:r>
        <w:t xml:space="preserve">based </w:t>
      </w:r>
      <w:r>
        <w:t xml:space="preserve">on </w:t>
      </w:r>
      <w:r>
        <w:t xml:space="preserve">order </w:t>
      </w:r>
      <w:r>
        <w:t xml:space="preserve">date, </w:t>
      </w:r>
      <w:r>
        <w:t xml:space="preserve">customer </w:t>
      </w:r>
      <w:r>
        <w:t xml:space="preserve">importance, </w:t>
      </w:r>
      <w:r>
        <w:t xml:space="preserve">and </w:t>
      </w:r>
      <w:r>
        <w:t xml:space="preserve">product </w:t>
      </w:r>
      <w:r>
        <w:t xml:space="preserve">availability. </w:t>
      </w:r>
    </w:p>
    <w:p>
      <w:r>
        <w:t xml:space="preserve">Customers </w:t>
      </w:r>
      <w:r>
        <w:t xml:space="preserve">will </w:t>
      </w:r>
      <w:r>
        <w:t xml:space="preserve">be </w:t>
      </w:r>
      <w:r>
        <w:t xml:space="preserve">regularly </w:t>
      </w:r>
      <w:r>
        <w:t xml:space="preserve">updated </w:t>
      </w:r>
      <w:r>
        <w:t xml:space="preserve">on </w:t>
      </w:r>
      <w:r>
        <w:t xml:space="preserve">the </w:t>
      </w:r>
      <w:r>
        <w:t xml:space="preserve">status </w:t>
      </w:r>
      <w:r>
        <w:t xml:space="preserve">of </w:t>
      </w:r>
      <w:r>
        <w:t xml:space="preserve">their </w:t>
      </w:r>
      <w:r>
        <w:t xml:space="preserve">backorders. </w:t>
      </w:r>
    </w:p>
    <w:p>
      <w:pPr>
        <w:pStyle w:val="Heading1"/>
      </w:pPr>
      <w:r>
        <w:t>8. Product Recall (if applicable)</w:t>
      </w:r>
    </w:p>
    <w:p>
      <w:pPr>
        <w:pStyle w:val="Heading1"/>
      </w:pPr>
      <w:r>
        <w:t>8.1 Recall Initiation:</w:t>
      </w:r>
    </w:p>
    <w:p>
      <w:pPr>
        <w:pStyle w:val="Heading2"/>
      </w:pPr>
      <w:r>
        <w:t>Document 14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2"/>
      </w:pPr>
      <w:r>
        <w:t>Document 15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2"/>
      </w:pPr>
      <w:r>
        <w:t>Document 16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2"/>
      </w:pPr>
      <w:r>
        <w:t>Document 17</w:t>
      </w:r>
    </w:p>
    <w:p>
      <w:r>
        <w:t>Similarity Score: 95%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t>Removed Text:  requirements</w:t>
      </w:r>
    </w:p>
    <w:p>
      <w:r>
        <w:rPr>
          <w:color w:val="FF0000"/>
        </w:rPr>
        <w:t xml:space="preserve">If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recall </w:t>
      </w:r>
      <w:r>
        <w:rPr>
          <w:color w:val="FF0000"/>
        </w:rPr>
        <w:t xml:space="preserve">is </w:t>
      </w:r>
      <w:r>
        <w:rPr>
          <w:color w:val="FF0000"/>
        </w:rPr>
        <w:t xml:space="preserve">necessary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safety </w:t>
      </w:r>
      <w:r>
        <w:rPr>
          <w:color w:val="FF0000"/>
        </w:rPr>
        <w:t xml:space="preserve">concerns, </w:t>
      </w:r>
      <w:r>
        <w:rPr>
          <w:color w:val="FF0000"/>
        </w:rPr>
        <w:t xml:space="preserve">the </w:t>
      </w:r>
      <w:r>
        <w:rPr>
          <w:color w:val="FF0000"/>
        </w:rPr>
        <w:t xml:space="preserve">recall </w:t>
      </w:r>
      <w:r>
        <w:rPr>
          <w:color w:val="FF0000"/>
        </w:rPr>
        <w:t xml:space="preserve">process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initiated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 </w:t>
      </w:r>
      <w:r>
        <w:rPr>
          <w:color w:val="FF0000"/>
        </w:rPr>
        <w:t xml:space="preserve">and </w:t>
      </w:r>
      <w:r>
        <w:rPr>
          <w:color w:val="FF0000"/>
        </w:rPr>
        <w:t xml:space="preserve">regulatory. </w:t>
      </w:r>
    </w:p>
    <w:p>
      <w:pPr>
        <w:pStyle w:val="Heading2"/>
      </w:pPr>
      <w:r>
        <w:t>Document 18</w:t>
      </w:r>
    </w:p>
    <w:p>
      <w:r>
        <w:t>Similarity Score: 95%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t>Removed Text:  requirements</w:t>
      </w:r>
    </w:p>
    <w:p>
      <w:r>
        <w:rPr>
          <w:color w:val="FF0000"/>
        </w:rPr>
        <w:t xml:space="preserve">If </w:t>
      </w:r>
      <w:r>
        <w:rPr>
          <w:color w:val="FF0000"/>
        </w:rPr>
        <w:t xml:space="preserve">a </w:t>
      </w:r>
      <w:r>
        <w:rPr>
          <w:color w:val="FF0000"/>
        </w:rPr>
        <w:t xml:space="preserve">product </w:t>
      </w:r>
      <w:r>
        <w:rPr>
          <w:color w:val="FF0000"/>
        </w:rPr>
        <w:t xml:space="preserve">recall </w:t>
      </w:r>
      <w:r>
        <w:rPr>
          <w:color w:val="FF0000"/>
        </w:rPr>
        <w:t xml:space="preserve">is </w:t>
      </w:r>
      <w:r>
        <w:rPr>
          <w:color w:val="FF0000"/>
        </w:rPr>
        <w:t xml:space="preserve">necessary </w:t>
      </w:r>
      <w:r>
        <w:rPr>
          <w:color w:val="FF0000"/>
        </w:rPr>
        <w:t xml:space="preserve">due </w:t>
      </w:r>
      <w:r>
        <w:rPr>
          <w:color w:val="FF0000"/>
        </w:rPr>
        <w:t xml:space="preserve">to </w:t>
      </w:r>
      <w:r>
        <w:rPr>
          <w:color w:val="FF0000"/>
        </w:rPr>
        <w:t xml:space="preserve">safety </w:t>
      </w:r>
      <w:r>
        <w:rPr>
          <w:color w:val="FF0000"/>
        </w:rPr>
        <w:t xml:space="preserve">concerns, </w:t>
      </w:r>
      <w:r>
        <w:rPr>
          <w:color w:val="FF0000"/>
        </w:rPr>
        <w:t xml:space="preserve">the </w:t>
      </w:r>
      <w:r>
        <w:rPr>
          <w:color w:val="FF0000"/>
        </w:rPr>
        <w:t xml:space="preserve">recall </w:t>
      </w:r>
      <w:r>
        <w:rPr>
          <w:color w:val="FF0000"/>
        </w:rPr>
        <w:t xml:space="preserve">process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initiated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 </w:t>
      </w:r>
      <w:r>
        <w:rPr>
          <w:color w:val="FF0000"/>
        </w:rPr>
        <w:t xml:space="preserve">and </w:t>
      </w:r>
      <w:r>
        <w:rPr>
          <w:color w:val="FF0000"/>
        </w:rPr>
        <w:t xml:space="preserve">regulatory.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If </w:t>
      </w:r>
      <w:r>
        <w:t xml:space="preserve">a </w:t>
      </w:r>
      <w:r>
        <w:t xml:space="preserve">product </w:t>
      </w:r>
      <w:r>
        <w:t xml:space="preserve">recall </w:t>
      </w:r>
      <w:r>
        <w:t xml:space="preserve">is </w:t>
      </w:r>
      <w:r>
        <w:t xml:space="preserve">necessary </w:t>
      </w:r>
      <w:r>
        <w:t xml:space="preserve">due </w:t>
      </w:r>
      <w:r>
        <w:t xml:space="preserve">to </w:t>
      </w:r>
      <w:r>
        <w:t xml:space="preserve">safety </w:t>
      </w:r>
      <w:r>
        <w:t xml:space="preserve">concerns, </w:t>
      </w:r>
      <w:r>
        <w:t xml:space="preserve">the </w:t>
      </w:r>
      <w:r>
        <w:t xml:space="preserve">recall </w:t>
      </w:r>
      <w:r>
        <w:t xml:space="preserve">process </w:t>
      </w:r>
      <w:r>
        <w:t xml:space="preserve">will </w:t>
      </w:r>
      <w:r>
        <w:t xml:space="preserve">be </w:t>
      </w:r>
      <w:r>
        <w:t xml:space="preserve">initiated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 </w:t>
      </w:r>
      <w:r>
        <w:t xml:space="preserve">requirements. </w:t>
      </w:r>
    </w:p>
    <w:p>
      <w:pPr>
        <w:pStyle w:val="Heading1"/>
      </w:pPr>
      <w:r>
        <w:t>9. Recordkeeping</w:t>
      </w:r>
    </w:p>
    <w:p>
      <w:pPr>
        <w:pStyle w:val="Heading1"/>
      </w:pPr>
      <w:r>
        <w:t>9.1 Documentation:</w:t>
      </w:r>
    </w:p>
    <w:p>
      <w:pPr>
        <w:pStyle w:val="Heading2"/>
      </w:pPr>
      <w:r>
        <w:t>Document 14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OOS </w:t>
      </w:r>
      <w:r>
        <w:t xml:space="preserve">investigations, </w:t>
      </w:r>
      <w:r>
        <w:t xml:space="preserve">corrective </w:t>
      </w:r>
      <w:r>
        <w:t xml:space="preserve">actions, </w:t>
      </w:r>
      <w:r>
        <w:t xml:space="preserve">and </w:t>
      </w:r>
      <w:r>
        <w:t xml:space="preserve">customer </w:t>
      </w:r>
      <w:r>
        <w:t xml:space="preserve">communications </w:t>
      </w:r>
      <w:r>
        <w:t xml:space="preserve">will </w:t>
      </w:r>
      <w:r>
        <w:t xml:space="preserve">be </w:t>
      </w:r>
      <w:r>
        <w:t xml:space="preserve">documented. </w:t>
      </w:r>
    </w:p>
    <w:p>
      <w:r>
        <w:t xml:space="preserve">Records </w:t>
      </w:r>
      <w:r>
        <w:t xml:space="preserve">will </w:t>
      </w:r>
      <w:r>
        <w:t xml:space="preserve">be </w:t>
      </w:r>
      <w:r>
        <w:t xml:space="preserve">retained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regulatory. </w:t>
      </w:r>
    </w:p>
    <w:p>
      <w:pPr>
        <w:pStyle w:val="Heading2"/>
      </w:pPr>
      <w:r>
        <w:t>Document 15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OOS </w:t>
      </w:r>
      <w:r>
        <w:t xml:space="preserve">investigations, </w:t>
      </w:r>
      <w:r>
        <w:t xml:space="preserve">corrective </w:t>
      </w:r>
      <w:r>
        <w:t xml:space="preserve">actions, </w:t>
      </w:r>
      <w:r>
        <w:t xml:space="preserve">and </w:t>
      </w:r>
      <w:r>
        <w:t xml:space="preserve">customer </w:t>
      </w:r>
      <w:r>
        <w:t xml:space="preserve">communications </w:t>
      </w:r>
      <w:r>
        <w:t xml:space="preserve">will </w:t>
      </w:r>
      <w:r>
        <w:t xml:space="preserve">be </w:t>
      </w:r>
      <w:r>
        <w:t xml:space="preserve">documented. </w:t>
      </w:r>
    </w:p>
    <w:p>
      <w:r>
        <w:t xml:space="preserve">Records </w:t>
      </w:r>
      <w:r>
        <w:t xml:space="preserve">will </w:t>
      </w:r>
      <w:r>
        <w:t xml:space="preserve">be </w:t>
      </w:r>
      <w:r>
        <w:t xml:space="preserve">retained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regulatory. </w:t>
      </w:r>
    </w:p>
    <w:p>
      <w:pPr>
        <w:pStyle w:val="Heading2"/>
      </w:pPr>
      <w:r>
        <w:t>Document 16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OOS </w:t>
      </w:r>
      <w:r>
        <w:t xml:space="preserve">investigations, </w:t>
      </w:r>
      <w:r>
        <w:t xml:space="preserve">corrective </w:t>
      </w:r>
      <w:r>
        <w:t xml:space="preserve">actions, </w:t>
      </w:r>
      <w:r>
        <w:t xml:space="preserve">and </w:t>
      </w:r>
      <w:r>
        <w:t xml:space="preserve">customer </w:t>
      </w:r>
      <w:r>
        <w:t xml:space="preserve">communications </w:t>
      </w:r>
      <w:r>
        <w:t xml:space="preserve">will </w:t>
      </w:r>
      <w:r>
        <w:t xml:space="preserve">be </w:t>
      </w:r>
      <w:r>
        <w:t xml:space="preserve">documented. </w:t>
      </w:r>
    </w:p>
    <w:p>
      <w:r>
        <w:t xml:space="preserve">Records </w:t>
      </w:r>
      <w:r>
        <w:t xml:space="preserve">will </w:t>
      </w:r>
      <w:r>
        <w:t xml:space="preserve">be </w:t>
      </w:r>
      <w:r>
        <w:t xml:space="preserve">retained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regulatory. </w:t>
      </w:r>
    </w:p>
    <w:p>
      <w:pPr>
        <w:pStyle w:val="Heading2"/>
      </w:pPr>
      <w:r>
        <w:t>Document 17</w:t>
      </w:r>
    </w:p>
    <w:p>
      <w:r>
        <w:t>Similarity Score: 95%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t>Removed Text:  and regulatory</w:t>
      </w:r>
    </w:p>
    <w:p>
      <w:r>
        <w:rPr>
          <w:color w:val="FF0000"/>
        </w:rPr>
        <w:t xml:space="preserve">All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communications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documented. </w:t>
      </w:r>
    </w:p>
    <w:p>
      <w:r>
        <w:rPr>
          <w:color w:val="FF0000"/>
        </w:rPr>
        <w:t xml:space="preserve">Records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retained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company. </w:t>
      </w:r>
    </w:p>
    <w:p>
      <w:pPr>
        <w:pStyle w:val="Heading2"/>
      </w:pPr>
      <w:r>
        <w:t>Document 18</w:t>
      </w:r>
    </w:p>
    <w:p>
      <w:r>
        <w:t>Similarity Score: 95%</w:t>
      </w:r>
    </w:p>
    <w:p>
      <w:r>
        <w:t>Tag: R</w:t>
      </w:r>
    </w:p>
    <w:p>
      <w:r>
        <w:t>Summary: Different</w:t>
      </w:r>
    </w:p>
    <w:p>
      <w:r>
        <w:t>Comparison Status: Compared</w:t>
      </w:r>
    </w:p>
    <w:p>
      <w:r>
        <w:t>Removed Text:  and regulatory</w:t>
      </w:r>
    </w:p>
    <w:p>
      <w:r>
        <w:rPr>
          <w:color w:val="FF0000"/>
        </w:rPr>
        <w:t xml:space="preserve">All </w:t>
      </w:r>
      <w:r>
        <w:rPr>
          <w:color w:val="FF0000"/>
        </w:rPr>
        <w:t xml:space="preserve">OOS </w:t>
      </w:r>
      <w:r>
        <w:rPr>
          <w:color w:val="FF0000"/>
        </w:rPr>
        <w:t xml:space="preserve">investigations, </w:t>
      </w:r>
      <w:r>
        <w:rPr>
          <w:color w:val="FF0000"/>
        </w:rPr>
        <w:t xml:space="preserve">corrective </w:t>
      </w:r>
      <w:r>
        <w:rPr>
          <w:color w:val="FF0000"/>
        </w:rPr>
        <w:t xml:space="preserve">actions, </w:t>
      </w:r>
      <w:r>
        <w:rPr>
          <w:color w:val="FF0000"/>
        </w:rPr>
        <w:t xml:space="preserve">and </w:t>
      </w:r>
      <w:r>
        <w:rPr>
          <w:color w:val="FF0000"/>
        </w:rPr>
        <w:t xml:space="preserve">customer </w:t>
      </w:r>
      <w:r>
        <w:rPr>
          <w:color w:val="FF0000"/>
        </w:rPr>
        <w:t xml:space="preserve">communications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documented. </w:t>
      </w:r>
    </w:p>
    <w:p>
      <w:r>
        <w:rPr>
          <w:color w:val="FF0000"/>
        </w:rPr>
        <w:t xml:space="preserve">Records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retained </w:t>
      </w:r>
      <w:r>
        <w:rPr>
          <w:color w:val="FF0000"/>
        </w:rPr>
        <w:t xml:space="preserve">in </w:t>
      </w:r>
      <w:r>
        <w:rPr>
          <w:color w:val="FF0000"/>
        </w:rPr>
        <w:t xml:space="preserve">accordance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company.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OOS </w:t>
      </w:r>
      <w:r>
        <w:t xml:space="preserve">investigations, </w:t>
      </w:r>
      <w:r>
        <w:t xml:space="preserve">corrective </w:t>
      </w:r>
      <w:r>
        <w:t xml:space="preserve">actions, </w:t>
      </w:r>
      <w:r>
        <w:t xml:space="preserve">and </w:t>
      </w:r>
      <w:r>
        <w:t xml:space="preserve">customer </w:t>
      </w:r>
      <w:r>
        <w:t xml:space="preserve">communications </w:t>
      </w:r>
      <w:r>
        <w:t xml:space="preserve">will </w:t>
      </w:r>
      <w:r>
        <w:t xml:space="preserve">be </w:t>
      </w:r>
      <w:r>
        <w:t xml:space="preserve">documented. </w:t>
      </w:r>
    </w:p>
    <w:p>
      <w:r>
        <w:t xml:space="preserve">Records </w:t>
      </w:r>
      <w:r>
        <w:t xml:space="preserve">will </w:t>
      </w:r>
      <w:r>
        <w:t xml:space="preserve">be </w:t>
      </w:r>
      <w:r>
        <w:t xml:space="preserve">retained </w:t>
      </w:r>
      <w:r>
        <w:t xml:space="preserve">in </w:t>
      </w:r>
      <w:r>
        <w:t xml:space="preserve">accordance </w:t>
      </w:r>
      <w:r>
        <w:t xml:space="preserve">with </w:t>
      </w:r>
      <w:r>
        <w:t xml:space="preserve">company </w:t>
      </w:r>
      <w:r>
        <w:t xml:space="preserve">and </w:t>
      </w:r>
      <w:r>
        <w:t xml:space="preserve">regulatory. </w:t>
      </w:r>
    </w:p>
    <w:p>
      <w:pPr>
        <w:pStyle w:val="Heading1"/>
      </w:pPr>
      <w:r>
        <w:t>10. Training</w:t>
      </w:r>
    </w:p>
    <w:p>
      <w:pPr>
        <w:pStyle w:val="Heading1"/>
      </w:pPr>
      <w:r>
        <w:t>10.1 Training Requirements:</w:t>
      </w:r>
    </w:p>
    <w:p>
      <w:pPr>
        <w:pStyle w:val="Heading2"/>
      </w:pPr>
      <w:r>
        <w:t>Document 14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2"/>
      </w:pPr>
      <w:r>
        <w:t>Document 15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2"/>
      </w:pPr>
      <w:r>
        <w:t>Document 16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2"/>
      </w:pPr>
      <w:r>
        <w:t>Document 17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2"/>
      </w:pPr>
      <w:r>
        <w:t>Document 18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All </w:t>
      </w:r>
      <w:r>
        <w:t xml:space="preserve">personnel </w:t>
      </w:r>
      <w:r>
        <w:t xml:space="preserve">involved </w:t>
      </w:r>
      <w:r>
        <w:t xml:space="preserve">in </w:t>
      </w:r>
      <w:r>
        <w:t xml:space="preserve">OOS </w:t>
      </w:r>
      <w:r>
        <w:t xml:space="preserve">handling </w:t>
      </w:r>
      <w:r>
        <w:t xml:space="preserve">will </w:t>
      </w:r>
      <w:r>
        <w:t xml:space="preserve">receive </w:t>
      </w:r>
      <w:r>
        <w:t xml:space="preserve">training </w:t>
      </w:r>
      <w:r>
        <w:t xml:space="preserve">on </w:t>
      </w:r>
      <w:r>
        <w:t xml:space="preserve">this </w:t>
      </w:r>
      <w:r>
        <w:t xml:space="preserve">SOP. </w:t>
      </w:r>
    </w:p>
    <w:p>
      <w:r>
        <w:t xml:space="preserve">Training </w:t>
      </w:r>
      <w:r>
        <w:t xml:space="preserve">will </w:t>
      </w:r>
      <w:r>
        <w:t xml:space="preserve">be </w:t>
      </w:r>
      <w:r>
        <w:t xml:space="preserve">conducted </w:t>
      </w:r>
      <w:r>
        <w:t xml:space="preserve">upon </w:t>
      </w:r>
      <w:r>
        <w:t xml:space="preserve">hire </w:t>
      </w:r>
      <w:r>
        <w:t xml:space="preserve">and </w:t>
      </w:r>
      <w:r>
        <w:t xml:space="preserve">annually </w:t>
      </w:r>
      <w:r>
        <w:t xml:space="preserve">thereafter. </w:t>
      </w:r>
    </w:p>
    <w:p>
      <w:pPr>
        <w:pStyle w:val="Heading1"/>
      </w:pPr>
      <w:r>
        <w:t>11. Review and Update</w:t>
      </w:r>
    </w:p>
    <w:p>
      <w:pPr>
        <w:pStyle w:val="Heading1"/>
      </w:pPr>
      <w:r>
        <w:t>11.1 SOP Review:</w:t>
      </w:r>
    </w:p>
    <w:p>
      <w:pPr>
        <w:pStyle w:val="Heading2"/>
      </w:pPr>
      <w:r>
        <w:t>Document 14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will </w:t>
      </w:r>
      <w:r>
        <w:t xml:space="preserve">be </w:t>
      </w:r>
      <w:r>
        <w:t xml:space="preserve">reviewed </w:t>
      </w:r>
      <w:r>
        <w:t xml:space="preserve">annually </w:t>
      </w:r>
      <w:r>
        <w:t xml:space="preserve">or </w:t>
      </w:r>
      <w:r>
        <w:t xml:space="preserve">as </w:t>
      </w:r>
      <w:r>
        <w:t xml:space="preserve">needed </w:t>
      </w:r>
      <w:r>
        <w:t xml:space="preserve">to </w:t>
      </w:r>
      <w:r>
        <w:t xml:space="preserve">ensure </w:t>
      </w:r>
      <w:r>
        <w:t xml:space="preserve">its </w:t>
      </w:r>
      <w:r>
        <w:t xml:space="preserve">effectiveness </w:t>
      </w:r>
      <w:r>
        <w:t xml:space="preserve">and </w:t>
      </w:r>
      <w:r>
        <w:t xml:space="preserve">compliance </w:t>
      </w:r>
      <w:r>
        <w:t xml:space="preserve">with </w:t>
      </w:r>
      <w:r>
        <w:t xml:space="preserve">regulations </w:t>
      </w:r>
      <w:r>
        <w:t xml:space="preserve">policies. </w:t>
      </w:r>
    </w:p>
    <w:p>
      <w:pPr>
        <w:pStyle w:val="Heading2"/>
      </w:pPr>
      <w:r>
        <w:t>Document 15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will </w:t>
      </w:r>
      <w:r>
        <w:t xml:space="preserve">be </w:t>
      </w:r>
      <w:r>
        <w:t xml:space="preserve">reviewed </w:t>
      </w:r>
      <w:r>
        <w:t xml:space="preserve">annually </w:t>
      </w:r>
      <w:r>
        <w:t xml:space="preserve">or </w:t>
      </w:r>
      <w:r>
        <w:t xml:space="preserve">as </w:t>
      </w:r>
      <w:r>
        <w:t xml:space="preserve">needed </w:t>
      </w:r>
      <w:r>
        <w:t xml:space="preserve">to </w:t>
      </w:r>
      <w:r>
        <w:t xml:space="preserve">ensure </w:t>
      </w:r>
      <w:r>
        <w:t xml:space="preserve">its </w:t>
      </w:r>
      <w:r>
        <w:t xml:space="preserve">effectiveness </w:t>
      </w:r>
      <w:r>
        <w:t xml:space="preserve">and </w:t>
      </w:r>
      <w:r>
        <w:t xml:space="preserve">compliance </w:t>
      </w:r>
      <w:r>
        <w:t xml:space="preserve">with </w:t>
      </w:r>
      <w:r>
        <w:t xml:space="preserve">regulations </w:t>
      </w:r>
      <w:r>
        <w:t xml:space="preserve">policies. </w:t>
      </w:r>
    </w:p>
    <w:p>
      <w:pPr>
        <w:pStyle w:val="Heading2"/>
      </w:pPr>
      <w:r>
        <w:t>Document 16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will </w:t>
      </w:r>
      <w:r>
        <w:t xml:space="preserve">be </w:t>
      </w:r>
      <w:r>
        <w:t xml:space="preserve">reviewed </w:t>
      </w:r>
      <w:r>
        <w:t xml:space="preserve">annually </w:t>
      </w:r>
      <w:r>
        <w:t xml:space="preserve">or </w:t>
      </w:r>
      <w:r>
        <w:t xml:space="preserve">as </w:t>
      </w:r>
      <w:r>
        <w:t xml:space="preserve">needed </w:t>
      </w:r>
      <w:r>
        <w:t xml:space="preserve">to </w:t>
      </w:r>
      <w:r>
        <w:t xml:space="preserve">ensure </w:t>
      </w:r>
      <w:r>
        <w:t xml:space="preserve">its </w:t>
      </w:r>
      <w:r>
        <w:t xml:space="preserve">effectiveness </w:t>
      </w:r>
      <w:r>
        <w:t xml:space="preserve">and </w:t>
      </w:r>
      <w:r>
        <w:t xml:space="preserve">compliance </w:t>
      </w:r>
      <w:r>
        <w:t xml:space="preserve">with </w:t>
      </w:r>
      <w:r>
        <w:t xml:space="preserve">regulations </w:t>
      </w:r>
      <w:r>
        <w:t xml:space="preserve">policies. </w:t>
      </w:r>
    </w:p>
    <w:p>
      <w:pPr>
        <w:pStyle w:val="Heading2"/>
      </w:pPr>
      <w:r>
        <w:t>Document 17</w:t>
      </w:r>
    </w:p>
    <w:p>
      <w:r>
        <w:t>Similarity Score: 88%</w:t>
      </w:r>
    </w:p>
    <w:p>
      <w:r>
        <w:t>Tag: M</w:t>
      </w:r>
    </w:p>
    <w:p>
      <w:r>
        <w:t>Summary: Different</w:t>
      </w:r>
    </w:p>
    <w:p>
      <w:r>
        <w:t>Comparison Status: Compared</w:t>
      </w:r>
    </w:p>
    <w:p>
      <w:r>
        <w:t>Added Text: . New data t   dentify the  hang</w:t>
      </w:r>
    </w:p>
    <w:p>
      <w:r>
        <w:t>Removed Text: p l i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reviewed </w:t>
      </w:r>
      <w:r>
        <w:rPr>
          <w:color w:val="FF0000"/>
        </w:rPr>
        <w:t xml:space="preserve">annually </w:t>
      </w:r>
      <w:r>
        <w:rPr>
          <w:color w:val="FF0000"/>
        </w:rPr>
        <w:t xml:space="preserve">or </w:t>
      </w:r>
      <w:r>
        <w:rPr>
          <w:color w:val="FF0000"/>
        </w:rPr>
        <w:t xml:space="preserve">as </w:t>
      </w:r>
      <w:r>
        <w:rPr>
          <w:color w:val="FF0000"/>
        </w:rPr>
        <w:t xml:space="preserve">needed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its </w:t>
      </w:r>
      <w:r>
        <w:rPr>
          <w:color w:val="FF0000"/>
        </w:rPr>
        <w:t xml:space="preserve">effectiveness </w:t>
      </w:r>
      <w:r>
        <w:rPr>
          <w:color w:val="FF0000"/>
        </w:rPr>
        <w:t xml:space="preserve">and </w:t>
      </w:r>
      <w:r>
        <w:rPr>
          <w:color w:val="FF0000"/>
        </w:rPr>
        <w:t xml:space="preserve">compliance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regulations. </w:t>
      </w:r>
      <w:r>
        <w:rPr>
          <w:color w:val="FF0000"/>
        </w:rPr>
        <w:t xml:space="preserve">New </w:t>
      </w:r>
      <w:r>
        <w:rPr>
          <w:color w:val="FF0000"/>
        </w:rPr>
        <w:t xml:space="preserve">data </w:t>
      </w:r>
      <w:r>
        <w:rPr>
          <w:color w:val="FF0000"/>
        </w:rPr>
        <w:t xml:space="preserve">to </w:t>
      </w:r>
      <w:r>
        <w:rPr>
          <w:color w:val="FF0000"/>
        </w:rPr>
        <w:t xml:space="preserve">identify </w:t>
      </w:r>
      <w:r>
        <w:rPr>
          <w:color w:val="FF0000"/>
        </w:rPr>
        <w:t xml:space="preserve">the </w:t>
      </w:r>
      <w:r>
        <w:rPr>
          <w:color w:val="FF0000"/>
        </w:rPr>
        <w:t xml:space="preserve">changes. </w:t>
      </w:r>
    </w:p>
    <w:p>
      <w:pPr>
        <w:pStyle w:val="Heading2"/>
      </w:pPr>
      <w:r>
        <w:t>Document 18</w:t>
      </w:r>
    </w:p>
    <w:p>
      <w:r>
        <w:t>Similarity Score: 88%</w:t>
      </w:r>
    </w:p>
    <w:p>
      <w:r>
        <w:t>Tag: M</w:t>
      </w:r>
    </w:p>
    <w:p>
      <w:r>
        <w:t>Summary: Different</w:t>
      </w:r>
    </w:p>
    <w:p>
      <w:r>
        <w:t>Comparison Status: Compared</w:t>
      </w:r>
    </w:p>
    <w:p>
      <w:r>
        <w:t>Added Text: . New data t   dentify the  hang</w:t>
      </w:r>
    </w:p>
    <w:p>
      <w:r>
        <w:t>Removed Text: p l i</w:t>
      </w:r>
    </w:p>
    <w:p>
      <w:r>
        <w:rPr>
          <w:color w:val="FF0000"/>
        </w:rPr>
        <w:t xml:space="preserve">This </w:t>
      </w:r>
      <w:r>
        <w:rPr>
          <w:color w:val="FF0000"/>
        </w:rPr>
        <w:t xml:space="preserve">SOP </w:t>
      </w:r>
      <w:r>
        <w:rPr>
          <w:color w:val="FF0000"/>
        </w:rPr>
        <w:t xml:space="preserve">will </w:t>
      </w:r>
      <w:r>
        <w:rPr>
          <w:color w:val="FF0000"/>
        </w:rPr>
        <w:t xml:space="preserve">be </w:t>
      </w:r>
      <w:r>
        <w:rPr>
          <w:color w:val="FF0000"/>
        </w:rPr>
        <w:t xml:space="preserve">reviewed </w:t>
      </w:r>
      <w:r>
        <w:rPr>
          <w:color w:val="FF0000"/>
        </w:rPr>
        <w:t xml:space="preserve">annually </w:t>
      </w:r>
      <w:r>
        <w:rPr>
          <w:color w:val="FF0000"/>
        </w:rPr>
        <w:t xml:space="preserve">or </w:t>
      </w:r>
      <w:r>
        <w:rPr>
          <w:color w:val="FF0000"/>
        </w:rPr>
        <w:t xml:space="preserve">as </w:t>
      </w:r>
      <w:r>
        <w:rPr>
          <w:color w:val="FF0000"/>
        </w:rPr>
        <w:t xml:space="preserve">needed </w:t>
      </w:r>
      <w:r>
        <w:rPr>
          <w:color w:val="FF0000"/>
        </w:rPr>
        <w:t xml:space="preserve">to </w:t>
      </w:r>
      <w:r>
        <w:rPr>
          <w:color w:val="FF0000"/>
        </w:rPr>
        <w:t xml:space="preserve">ensure </w:t>
      </w:r>
      <w:r>
        <w:rPr>
          <w:color w:val="FF0000"/>
        </w:rPr>
        <w:t xml:space="preserve">its </w:t>
      </w:r>
      <w:r>
        <w:rPr>
          <w:color w:val="FF0000"/>
        </w:rPr>
        <w:t xml:space="preserve">effectiveness </w:t>
      </w:r>
      <w:r>
        <w:rPr>
          <w:color w:val="FF0000"/>
        </w:rPr>
        <w:t xml:space="preserve">and </w:t>
      </w:r>
      <w:r>
        <w:rPr>
          <w:color w:val="FF0000"/>
        </w:rPr>
        <w:t xml:space="preserve">compliance </w:t>
      </w:r>
      <w:r>
        <w:rPr>
          <w:color w:val="FF0000"/>
        </w:rPr>
        <w:t xml:space="preserve">with </w:t>
      </w:r>
      <w:r>
        <w:rPr>
          <w:color w:val="FF0000"/>
        </w:rPr>
        <w:t xml:space="preserve">regulations. </w:t>
      </w:r>
      <w:r>
        <w:rPr>
          <w:color w:val="FF0000"/>
        </w:rPr>
        <w:t xml:space="preserve">New </w:t>
      </w:r>
      <w:r>
        <w:rPr>
          <w:color w:val="FF0000"/>
        </w:rPr>
        <w:t xml:space="preserve">data </w:t>
      </w:r>
      <w:r>
        <w:rPr>
          <w:color w:val="FF0000"/>
        </w:rPr>
        <w:t xml:space="preserve">to </w:t>
      </w:r>
      <w:r>
        <w:rPr>
          <w:color w:val="FF0000"/>
        </w:rPr>
        <w:t xml:space="preserve">identify </w:t>
      </w:r>
      <w:r>
        <w:rPr>
          <w:color w:val="FF0000"/>
        </w:rPr>
        <w:t xml:space="preserve">the </w:t>
      </w:r>
      <w:r>
        <w:rPr>
          <w:color w:val="FF0000"/>
        </w:rPr>
        <w:t xml:space="preserve">changes. </w:t>
      </w:r>
    </w:p>
    <w:p>
      <w:pPr>
        <w:pStyle w:val="Heading2"/>
      </w:pPr>
      <w:r>
        <w:t>Document 19</w:t>
      </w:r>
    </w:p>
    <w:p>
      <w:r>
        <w:t>Similarity Score: 100%</w:t>
      </w:r>
    </w:p>
    <w:p>
      <w:r>
        <w:t>Tag: S</w:t>
      </w:r>
    </w:p>
    <w:p>
      <w:r>
        <w:t>Summary: Same</w:t>
      </w:r>
    </w:p>
    <w:p>
      <w:r>
        <w:t>Comparison Status: Compared</w:t>
      </w:r>
    </w:p>
    <w:p>
      <w:r>
        <w:t xml:space="preserve">This </w:t>
      </w:r>
      <w:r>
        <w:t xml:space="preserve">SOP </w:t>
      </w:r>
      <w:r>
        <w:t xml:space="preserve">will </w:t>
      </w:r>
      <w:r>
        <w:t xml:space="preserve">be </w:t>
      </w:r>
      <w:r>
        <w:t xml:space="preserve">reviewed </w:t>
      </w:r>
      <w:r>
        <w:t xml:space="preserve">annually </w:t>
      </w:r>
      <w:r>
        <w:t xml:space="preserve">or </w:t>
      </w:r>
      <w:r>
        <w:t xml:space="preserve">as </w:t>
      </w:r>
      <w:r>
        <w:t xml:space="preserve">needed </w:t>
      </w:r>
      <w:r>
        <w:t xml:space="preserve">to </w:t>
      </w:r>
      <w:r>
        <w:t xml:space="preserve">ensure </w:t>
      </w:r>
      <w:r>
        <w:t xml:space="preserve">its </w:t>
      </w:r>
      <w:r>
        <w:t xml:space="preserve">effectiveness </w:t>
      </w:r>
      <w:r>
        <w:t xml:space="preserve">and </w:t>
      </w:r>
      <w:r>
        <w:t xml:space="preserve">compliance </w:t>
      </w:r>
      <w:r>
        <w:t xml:space="preserve">with </w:t>
      </w:r>
      <w:r>
        <w:t xml:space="preserve">regulations </w:t>
      </w:r>
      <w:r>
        <w:t xml:space="preserve">policies. 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Grid>
      <w:gridCol w:w="4320"/>
      <w:gridCol w:w="4320"/>
    </w:tblGrid>
    <w:tr>
      <w:tc>
        <w:tcPr>
          <w:tcW w:type="dxa" w:w="4320"/>
          <w:vAlign w:val="center"/>
        </w:tcPr>
        <w:p>
          <w:pPr>
            <w:jc w:val="left"/>
          </w:pPr>
          <w:r>
            <w:rPr>
              <w:sz w:val="20"/>
            </w:rPr>
            <w:t>Comparison Date: 2024-08-14</w:t>
          </w:r>
        </w:p>
      </w:tc>
      <w:tc>
        <w:tcPr>
          <w:tcW w:type="dxa" w:w="4320"/>
          <w:vAlign w:val="center"/>
        </w:tcPr>
        <w:p>
          <w:pPr>
            <w:jc w:val="right"/>
          </w:pPr>
          <w:r>
            <w:rPr>
              <w:sz w:val="20"/>
            </w:rPr>
            <w:t xml:space="preserve">Page </w:t>
          </w:r>
          <w:r>
            <w:fldChar w:fldCharType="begin"/>
            <w:instrText xml:space="preserve">PAGE</w:instrText>
            <w:fldChar w:fldCharType="separate"/>
            <w:t/>
            <w:fldChar w:fldCharType="end"/>
          </w:r>
          <w:r>
            <w:t xml:space="preserve"> of </w:t>
          </w:r>
          <w:r>
            <w:fldChar w:fldCharType="begin"/>
            <w:instrText xml:space="preserve">NUMPAGES</w:instrText>
            <w:fldChar w:fldCharType="separate"/>
            <w:t/>
            <w:fldChar w:fldCharType="end"/>
          </w:r>
        </w:p>
      </w:tc>
    </w:tr>
    <w:tblPr>
      <w:tblW w:type="auto" w:w="0"/>
      <w:jc w:val="center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Grid>
      <w:gridCol w:w="4320"/>
      <w:gridCol w:w="4320"/>
    </w:tblGrid>
    <w:tr>
      <w:tc>
        <w:tcPr>
          <w:tcW w:type="dxa" w:w="4320"/>
          <w:vAlign w:val="center"/>
        </w:tcPr>
        <w:p>
          <w:r>
            <w:drawing>
              <wp:inline xmlns:a="http://schemas.openxmlformats.org/drawingml/2006/main" xmlns:pic="http://schemas.openxmlformats.org/drawingml/2006/picture">
                <wp:extent cx="1371600" cy="42272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42272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  <w:vAlign w:val="center"/>
        </w:tcPr>
        <w:p>
          <w:pPr>
            <w:jc w:val="center"/>
          </w:pPr>
          <w:r>
            <w:rPr>
              <w:sz w:val="30"/>
            </w:rPr>
            <w:t>Documents Comparison Report</w:t>
          </w:r>
        </w:p>
      </w:tc>
    </w:tr>
    <w:tr>
      <w:tc>
        <w:tcPr>
          <w:tcW w:type="dxa" w:w="4320"/>
          <w:vAlign w:val="center"/>
        </w:tcPr>
        <w:p>
          <w:pPr>
            <w:jc w:val="left"/>
          </w:pPr>
          <w:r>
            <w:rPr>
              <w:sz w:val="20"/>
            </w:rPr>
            <w:t>Compared By: ADMIN</w:t>
          </w:r>
        </w:p>
      </w:tc>
      <w:tc>
        <w:tcPr>
          <w:tcW w:type="dxa" w:w="4320"/>
          <w:vAlign w:val="center"/>
        </w:tcPr>
        <w:p>
          <w:pPr>
            <w:jc w:val="right"/>
          </w:pPr>
          <w:r>
            <w:rPr>
              <w:sz w:val="20"/>
            </w:rPr>
            <w:t>Report Number: CR100666</w:t>
          </w:r>
        </w:p>
      </w:tc>
    </w:tr>
    <w:tr>
      <w:tc>
        <w:tcPr>
          <w:tcW w:type="dxa" w:w="8640"/>
          <w:gridSpan w:val="2"/>
          <w:vAlign w:val="center"/>
        </w:tcPr>
        <w:p>
          <w:pPr>
            <w:jc w:val="left"/>
          </w:pPr>
          <w:r>
            <w:rPr>
              <w:sz w:val="20"/>
            </w:rPr>
            <w:t>Comparison Reason: test</w:t>
          </w:r>
        </w:p>
      </w:tc>
    </w:tr>
    <w:tblPr>
      <w:tblW w:type="auto" w:w="0"/>
      <w:jc w:val="center"/>
      <w:tblLook w:firstColumn="1" w:firstRow="1" w:lastColumn="0" w:lastRow="0" w:noHBand="0" w:noVBand="1" w:val="04A0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