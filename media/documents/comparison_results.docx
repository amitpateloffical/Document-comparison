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Comparison Results</w:t>
      </w:r>
    </w:p>
    <w:p>
      <w:pPr>
        <w:pStyle w:val="Heading1"/>
        <w:jc w:val="center"/>
      </w:pPr>
      <w:r>
        <w:t>Comparison between Document5.docx and Document3.docx</w:t>
      </w:r>
    </w:p>
    <w:p>
      <w:r>
        <w:t xml:space="preserve">  Document Comparison</w:t>
      </w:r>
    </w:p>
    <w:p>
      <w:r>
        <w:t xml:space="preserve">  Annexture 1</w:t>
      </w:r>
    </w:p>
    <w:p>
      <w:r>
        <w:rPr>
          <w:color w:val="FF0000"/>
        </w:rPr>
        <w:t>- Medicinal testing is a crucial process in the development and approval of new pharmaceutical drugs. All the observations are completely true.</w:t>
      </w:r>
    </w:p>
    <w:p>
      <w:r>
        <w:rPr>
          <w:color w:val="198754"/>
        </w:rPr>
        <w:t>+ Medicinal testing is a crucial process in the development and approval of new pharmaceutical drugs.</w:t>
      </w:r>
    </w:p>
    <w:p>
      <w:r>
        <w:rPr>
          <w:color w:val="FF0000"/>
        </w:rPr>
        <w:t xml:space="preserve">-  </w:t>
      </w:r>
    </w:p>
    <w:p>
      <w:r>
        <w:rPr>
          <w:color w:val="198754"/>
        </w:rPr>
        <w:t>+ Added new data.</w:t>
      </w:r>
    </w:p>
    <w:p>
      <w:r>
        <w:rPr>
          <w:color w:val="198754"/>
        </w:rPr>
        <w:t xml:space="preserve">+ </w:t>
      </w:r>
    </w:p>
    <w:p>
      <w:r>
        <w:t xml:space="preserve">  Annexture 2</w:t>
      </w:r>
    </w:p>
    <w:p>
      <w:r>
        <w:rPr>
          <w:color w:val="FF0000"/>
        </w:rPr>
        <w:t>- Medicinal testing is a crucial process in the development and approval of new pharmaceutical drugs. It involves a series of rigorous evaluations to ensure the safety, efficacy, and quality of medications before they reach the market.</w:t>
      </w:r>
    </w:p>
    <w:p>
      <w:r>
        <w:rPr>
          <w:color w:val="198754"/>
        </w:rPr>
        <w:t>+ Medicinal testing is a crucial process in the development and approval of new pharmaceutical drugs. It involves a series of rigorous evaluations to ensure the safety, efficacy, and quality of medications before.</w:t>
      </w:r>
    </w:p>
    <w:p>
      <w:r>
        <w:t xml:space="preserve">   </w:t>
      </w:r>
    </w:p>
    <w:p>
      <w:r>
        <w:t xml:space="preserve">  Annexture 3</w:t>
      </w:r>
    </w:p>
    <w:p>
      <w:r>
        <w:t xml:space="preserve">  Medicinal testing is a crucial process in the development and approval of new pharmaceutical drugs. It involves a series of rigorous evaluations to ensure the safety, efficacy, and quality of medications before they reach the market.</w:t>
      </w:r>
    </w:p>
    <w:p>
      <w:r>
        <w:t xml:space="preserve">  Annexture 4</w:t>
      </w:r>
    </w:p>
    <w:p>
      <w:r>
        <w:t xml:space="preserve">  Medicinal testing is a crucial process in the development and approval of new pharmaceutical drugs. It involves a series of rigorous.</w:t>
      </w:r>
    </w:p>
    <w:p>
      <w:r>
        <w:t xml:space="preserve">  Annexture 5</w:t>
      </w:r>
    </w:p>
    <w:p>
      <w:r>
        <w:rPr>
          <w:color w:val="FF0000"/>
        </w:rPr>
        <w:t>- Medicinal testing is a crucial process in the development and approval of new pharmaceutical drugs. It involves a series of rigorous evaluations to ensure the safety, efficacy, and quality of medications before they reach the market.</w:t>
      </w:r>
    </w:p>
    <w:p>
      <w:r>
        <w:rPr>
          <w:color w:val="198754"/>
        </w:rPr>
        <w:t>+ Medicinal testing is a crucial process in the development and approval of new pharmaceutical drugs. It involves a series of rigorous evaluations to ensure the safety, efficacy, and quality of medications before they.</w:t>
      </w:r>
    </w:p>
    <w:p>
      <w:r>
        <w:t xml:space="preserve">  Annexture 6</w:t>
      </w:r>
    </w:p>
    <w:p>
      <w:r>
        <w:rPr>
          <w:color w:val="FF0000"/>
        </w:rPr>
        <w:t>- Medicinal testing is a crucial process in the development and approval of new pharmaceutical drugs. It involves a series of rigorous evaluations to ensure the safety, efficacy, and quality of medications before they reach the market.</w:t>
      </w:r>
    </w:p>
    <w:p>
      <w:r>
        <w:rPr>
          <w:color w:val="198754"/>
        </w:rPr>
        <w:t>+ Medicinal testing is a crucial process in the development and approval of new pharmaceutical drugs. It involves a series of rigorous evaluations to ensure the safety.</w:t>
      </w:r>
    </w:p>
    <w:p>
      <w:r>
        <w:t xml:space="preserve">  Annexture 7</w:t>
      </w:r>
    </w:p>
    <w:p>
      <w:r>
        <w:rPr>
          <w:color w:val="FF0000"/>
        </w:rPr>
        <w:t>- Medicinal testing is a crucial process in the development and approval of new pharmaceutical drugs. It involves a series of.</w:t>
      </w:r>
    </w:p>
    <w:p>
      <w:r>
        <w:rPr>
          <w:color w:val="198754"/>
        </w:rPr>
        <w:t>+ Medicinal testing is a crucial process in the development and approval of new pharmaceutical drugs. It involves a series of. It is enough to ensure the divercity of the document.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