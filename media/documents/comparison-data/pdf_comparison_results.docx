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PDF Comparison Results</w:t>
      </w:r>
    </w:p>
    <w:p>
      <w:pPr>
        <w:pStyle w:val="Heading1"/>
        <w:jc w:val="center"/>
      </w:pPr>
      <w:r>
        <w:t>Comparison between form_23 (2).pdf and form_1.pdf</w:t>
      </w:r>
    </w:p>
    <w:p>
      <w:r>
        <w:rPr>
          <w:color w:val="FF0000"/>
        </w:rPr>
        <w:t>- Certainly! Here are some tasks that can help evaluate the knowledge of a Python</w:t>
      </w:r>
    </w:p>
    <w:p>
      <w:r>
        <w:rPr>
          <w:color w:val="FF0000"/>
        </w:rPr>
        <w:t>- developer across various areas:Certainly! Here are some tasks that can help</w:t>
      </w:r>
    </w:p>
    <w:p>
      <w:r>
        <w:rPr>
          <w:color w:val="FF0000"/>
        </w:rPr>
        <w:t>- evaluate the knowledge of a Python developer across various areas:Certainly! Here</w:t>
      </w:r>
    </w:p>
    <w:p>
      <w:r>
        <w:rPr>
          <w:color w:val="FF0000"/>
        </w:rPr>
        <w:t>- are some tasks th</w:t>
      </w:r>
    </w:p>
    <w:p>
      <w:r>
        <w:rPr>
          <w:color w:val="FF0000"/>
        </w:rPr>
        <w:t>- Certainly! Here are some tasks that can help evaluate the knowledge of a Python</w:t>
      </w:r>
    </w:p>
    <w:p>
      <w:r>
        <w:rPr>
          <w:color w:val="FF0000"/>
        </w:rPr>
        <w:t>- developer across various areas:Certainly! Here are some tasks that can help</w:t>
      </w:r>
    </w:p>
    <w:p>
      <w:r>
        <w:rPr>
          <w:color w:val="FF0000"/>
        </w:rPr>
        <w:t>- evaluate the knowledge of a Python developer across various areas:Certainly! Here</w:t>
      </w:r>
    </w:p>
    <w:p>
      <w:r>
        <w:rPr>
          <w:color w:val="FF0000"/>
        </w:rPr>
        <w:t>- are some tasks th</w:t>
      </w:r>
    </w:p>
    <w:p>
      <w:r>
        <w:rPr>
          <w:color w:val="FF0000"/>
        </w:rPr>
        <w:t>- Certainly! Here are some tasks that can help evaluate the knowledge of a Python</w:t>
      </w:r>
    </w:p>
    <w:p>
      <w:r>
        <w:rPr>
          <w:color w:val="FF0000"/>
        </w:rPr>
        <w:t>- developer across various areas:Certainly! Here are some tasks that can help</w:t>
      </w:r>
    </w:p>
    <w:p>
      <w:r>
        <w:rPr>
          <w:color w:val="FF0000"/>
        </w:rPr>
        <w:t>- evaluate the knowledge of a Python developer across various areas:</w:t>
      </w:r>
    </w:p>
    <w:p>
      <w:r>
        <w:rPr>
          <w:color w:val="FF0000"/>
        </w:rPr>
        <w:t>- asdpfok</w:t>
      </w:r>
    </w:p>
    <w:p>
      <w:r>
        <w:rPr>
          <w:color w:val="FF0000"/>
        </w:rPr>
        <w:t>- alsjfim</w:t>
      </w:r>
    </w:p>
    <w:p>
      <w:r>
        <w:rPr>
          <w:color w:val="FF0000"/>
        </w:rPr>
        <w:t>- Spec. Dates:</w:t>
      </w:r>
    </w:p>
    <w:p>
      <w:r>
        <w:rPr>
          <w:color w:val="FF0000"/>
        </w:rPr>
        <w:t>- asoviij</w:t>
      </w:r>
    </w:p>
    <w:p>
      <w:r>
        <w:rPr>
          <w:color w:val="FF0000"/>
        </w:rPr>
        <w:t>- Certainly! Here are some tasks that can help evaluate the knowledge of a Python</w:t>
      </w:r>
    </w:p>
    <w:p>
      <w:r>
        <w:rPr>
          <w:color w:val="FF0000"/>
        </w:rPr>
        <w:t>- developer across various areas:Certainly! Here are some tasks that can help</w:t>
      </w:r>
    </w:p>
    <w:p>
      <w:r>
        <w:rPr>
          <w:color w:val="FF0000"/>
        </w:rPr>
        <w:t>- evaluate the knowledge of a Python developer across various areas:Certainly! Here</w:t>
      </w:r>
    </w:p>
    <w:p>
      <w:r>
        <w:rPr>
          <w:color w:val="FF0000"/>
        </w:rPr>
        <w:t>- are some tasks th</w:t>
      </w:r>
    </w:p>
    <w:p>
      <w:r>
        <w:rPr>
          <w:color w:val="FF0000"/>
        </w:rPr>
        <w:t>- Certainly! Here are some tasks that can help evaluate the knowledge of a Python</w:t>
      </w:r>
    </w:p>
    <w:p>
      <w:r>
        <w:rPr>
          <w:color w:val="FF0000"/>
        </w:rPr>
        <w:t>- developer across various areas:Certainly! Here are some tasks that can help</w:t>
      </w:r>
    </w:p>
    <w:p>
      <w:r>
        <w:rPr>
          <w:color w:val="FF0000"/>
        </w:rPr>
        <w:t>- evaluate the knowledge of a Python developer across various areas:Certainly! Here</w:t>
      </w:r>
    </w:p>
    <w:p>
      <w:r>
        <w:rPr>
          <w:color w:val="FF0000"/>
        </w:rPr>
        <w:t>- are some tasks th</w:t>
      </w:r>
    </w:p>
    <w:p>
      <w:r>
        <w:rPr>
          <w:color w:val="FF0000"/>
        </w:rPr>
        <w:t>- asclosmc</w:t>
      </w:r>
    </w:p>
    <w:p>
      <w:r>
        <w:rPr>
          <w:color w:val="198754"/>
        </w:rPr>
        <w:t>+ Research paper on medicine side effects.</w:t>
      </w:r>
    </w:p>
    <w:p>
      <w:r>
        <w:rPr>
          <w:color w:val="198754"/>
        </w:rPr>
        <w:t>+ Working on globally</w:t>
      </w:r>
    </w:p>
    <w:p>
      <w:r>
        <w:rPr>
          <w:color w:val="198754"/>
        </w:rPr>
        <w:t>+ High</w:t>
      </w:r>
    </w:p>
    <w:p>
      <w:r>
        <w:rPr>
          <w:color w:val="198754"/>
        </w:rPr>
        <w:t>+ Knowledge of pharmaceutical equipments, Medicine effects, Behavior, Functionality,</w:t>
      </w:r>
    </w:p>
    <w:p>
      <w:r>
        <w:rPr>
          <w:color w:val="198754"/>
        </w:rPr>
        <w:t>+ etc.</w:t>
      </w:r>
    </w:p>
    <w:p>
      <w:r>
        <w:rPr>
          <w:color w:val="198754"/>
        </w:rPr>
        <w:t>+ Double-check where the date string is coming from. Ensure that any JavaScript or</w:t>
      </w:r>
    </w:p>
    <w:p>
      <w:r>
        <w:rPr>
          <w:color w:val="198754"/>
        </w:rPr>
        <w:t>+ frontend frameworks formatting dates are consistent where the date string is</w:t>
      </w:r>
    </w:p>
    <w:p>
      <w:r>
        <w:rPr>
          <w:color w:val="198754"/>
        </w:rPr>
        <w:t>+ coming from. Ensure that any JavaScript or frontend frameworks formatting dates</w:t>
      </w:r>
    </w:p>
    <w:p>
      <w:r>
        <w:rPr>
          <w:color w:val="198754"/>
        </w:rPr>
        <w:t>+ are consistent</w:t>
      </w:r>
    </w:p>
    <w:p>
      <w:r>
        <w:rPr>
          <w:color w:val="198754"/>
        </w:rPr>
        <w:t>+ Spec. Details:</w:t>
      </w:r>
    </w:p>
    <w:p>
      <w:r>
        <w:rPr>
          <w:color w:val="198754"/>
        </w:rPr>
        <w:t>+ Observation of bioplant on the presence of WHO.</w:t>
      </w:r>
    </w:p>
    <w:p>
      <w:r>
        <w:rPr>
          <w:color w:val="198754"/>
        </w:rPr>
        <w:t>+ It looks like your have a specific question or topic you'd like to discuss</w:t>
      </w:r>
    </w:p>
    <w:p>
      <w:r>
        <w:rPr>
          <w:color w:val="198754"/>
        </w:rPr>
        <w:t>+ regarding text or anything else? Feel free to let me know how I can assist you!It</w:t>
      </w:r>
    </w:p>
    <w:p>
      <w:r>
        <w:rPr>
          <w:color w:val="198754"/>
        </w:rPr>
        <w:t>+ looks like your have a specific question or topic you'd like to discuss regarding</w:t>
      </w:r>
    </w:p>
    <w:p>
      <w:r>
        <w:rPr>
          <w:color w:val="198754"/>
        </w:rPr>
        <w:t>+ text or anything</w:t>
      </w:r>
    </w:p>
    <w:p>
      <w:r>
        <w:rPr>
          <w:color w:val="198754"/>
        </w:rPr>
        <w:t>+ It looks like your have a specific question or topic you'd like to discuss</w:t>
      </w:r>
    </w:p>
    <w:p>
      <w:r>
        <w:rPr>
          <w:color w:val="198754"/>
        </w:rPr>
        <w:t>+ regarding text or anything else? Feel free to let me know how I can assist you!It</w:t>
      </w:r>
    </w:p>
    <w:p>
      <w:r>
        <w:rPr>
          <w:color w:val="198754"/>
        </w:rPr>
        <w:t>+ looks like your have a specific question or topic you'd like to discuss regarding</w:t>
      </w:r>
    </w:p>
    <w:p>
      <w:r>
        <w:rPr>
          <w:color w:val="198754"/>
        </w:rPr>
        <w:t>+ text or anything</w:t>
      </w:r>
    </w:p>
    <w:p>
      <w:r>
        <w:rPr>
          <w:color w:val="198754"/>
        </w:rPr>
        <w:t>+ It looks like your have a specific question or topic you'd like to discuss</w:t>
      </w:r>
    </w:p>
    <w:p>
      <w:r>
        <w:rPr>
          <w:color w:val="198754"/>
        </w:rPr>
        <w:t>+ regarding text or anything else? Feel free to let me know how I can assist you!It</w:t>
      </w:r>
    </w:p>
    <w:p>
      <w:r>
        <w:rPr>
          <w:color w:val="198754"/>
        </w:rPr>
        <w:t>+ looks like your have a specific question or topic you'd like to discuss regarding</w:t>
      </w:r>
    </w:p>
    <w:p>
      <w:r>
        <w:rPr>
          <w:color w:val="198754"/>
        </w:rPr>
        <w:t>+ text or anything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